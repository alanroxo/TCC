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C5AE" w14:textId="53F8C103" w:rsidR="00C16F81" w:rsidRPr="00C16F81" w:rsidRDefault="00C16F81" w:rsidP="00C16F81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F81">
        <w:rPr>
          <w:rFonts w:ascii="Arial" w:hAnsi="Arial" w:cs="Arial"/>
          <w:bCs w:val="0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96E52D" wp14:editId="6AABA076">
            <wp:simplePos x="0" y="0"/>
            <wp:positionH relativeFrom="column">
              <wp:posOffset>6448425</wp:posOffset>
            </wp:positionH>
            <wp:positionV relativeFrom="paragraph">
              <wp:posOffset>-518160</wp:posOffset>
            </wp:positionV>
            <wp:extent cx="2524125" cy="18097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</w:t>
      </w:r>
      <w:proofErr w:type="spellEnd"/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Alan Nascimento </w:t>
      </w:r>
      <w:proofErr w:type="spellStart"/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Roxo</w:t>
      </w:r>
      <w:proofErr w:type="spellEnd"/>
    </w:p>
    <w:p w14:paraId="4C5F92D7" w14:textId="77777777" w:rsidR="00C16F81" w:rsidRPr="00C16F81" w:rsidRDefault="00C16F81" w:rsidP="00C16F81">
      <w:pPr>
        <w:rPr>
          <w:rFonts w:ascii="Arial" w:hAnsi="Arial" w:cs="Arial"/>
          <w:b/>
          <w:sz w:val="24"/>
          <w:szCs w:val="24"/>
        </w:rPr>
      </w:pPr>
      <w:proofErr w:type="spellStart"/>
      <w:r w:rsidRPr="00C16F81">
        <w:rPr>
          <w:rFonts w:ascii="Arial" w:hAnsi="Arial" w:cs="Arial"/>
          <w:b/>
          <w:sz w:val="24"/>
          <w:szCs w:val="24"/>
        </w:rPr>
        <w:t>Turma</w:t>
      </w:r>
      <w:proofErr w:type="spellEnd"/>
      <w:r w:rsidRPr="00C16F81">
        <w:rPr>
          <w:rFonts w:ascii="Arial" w:hAnsi="Arial" w:cs="Arial"/>
          <w:b/>
          <w:sz w:val="24"/>
          <w:szCs w:val="24"/>
        </w:rPr>
        <w:t>: 2°B</w:t>
      </w:r>
    </w:p>
    <w:p w14:paraId="20781D66" w14:textId="7E350B20" w:rsidR="00F456E3" w:rsidRPr="00C16F81" w:rsidRDefault="00C16F81" w:rsidP="00C16F81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Sistema de </w:t>
      </w:r>
      <w:proofErr w:type="spellStart"/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Cadastrar</w:t>
      </w:r>
      <w:proofErr w:type="spellEnd"/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Gerenciar</w:t>
      </w:r>
      <w:proofErr w:type="spellEnd"/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ocorrencias</w:t>
      </w:r>
      <w:proofErr w:type="spellEnd"/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o </w:t>
      </w:r>
      <w:proofErr w:type="spellStart"/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Conselho</w:t>
      </w:r>
      <w:proofErr w:type="spellEnd"/>
      <w:r w:rsidRPr="00C16F81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Tutelar - SITCG</w:t>
      </w:r>
      <w:r w:rsidRPr="00C16F81">
        <w:rPr>
          <w:rFonts w:ascii="Arial" w:hAnsi="Arial" w:cs="Arial"/>
          <w:bCs w:val="0"/>
          <w:noProof/>
          <w:sz w:val="24"/>
          <w:szCs w:val="24"/>
        </w:rPr>
        <w:t xml:space="preserve"> </w:t>
      </w:r>
    </w:p>
    <w:p w14:paraId="6E39F83C" w14:textId="20177578" w:rsidR="00F456E3" w:rsidRDefault="00C16F81">
      <w:pPr>
        <w:pStyle w:val="Ttulo1"/>
        <w:rPr>
          <w:rFonts w:ascii="Arial" w:hAnsi="Arial" w:cs="Arial"/>
          <w:b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 w:val="0"/>
          <w:noProof/>
        </w:rPr>
        <w:drawing>
          <wp:anchor distT="0" distB="0" distL="114300" distR="114300" simplePos="0" relativeHeight="251666432" behindDoc="1" locked="0" layoutInCell="1" allowOverlap="1" wp14:anchorId="124DA968" wp14:editId="496F0779">
            <wp:simplePos x="0" y="0"/>
            <wp:positionH relativeFrom="column">
              <wp:posOffset>-209550</wp:posOffset>
            </wp:positionH>
            <wp:positionV relativeFrom="paragraph">
              <wp:posOffset>314960</wp:posOffset>
            </wp:positionV>
            <wp:extent cx="8648700" cy="4735195"/>
            <wp:effectExtent l="0" t="0" r="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9AD7C" w14:textId="7F4995BF" w:rsidR="00F456E3" w:rsidRPr="00F456E3" w:rsidRDefault="00F456E3" w:rsidP="00F456E3">
      <w:pPr>
        <w:rPr>
          <w:rFonts w:ascii="Arial" w:hAnsi="Arial" w:cs="Arial"/>
          <w:bCs/>
        </w:rPr>
      </w:pPr>
    </w:p>
    <w:p w14:paraId="19CF395F" w14:textId="53BCF924" w:rsidR="00F456E3" w:rsidRPr="00F456E3" w:rsidRDefault="00F456E3" w:rsidP="00F456E3"/>
    <w:p w14:paraId="5B9840A9" w14:textId="4F2329A6" w:rsidR="00F456E3" w:rsidRDefault="00F456E3" w:rsidP="00F456E3"/>
    <w:p w14:paraId="353B5F29" w14:textId="024BBDD1" w:rsidR="00F456E3" w:rsidRDefault="00F456E3" w:rsidP="00F456E3"/>
    <w:p w14:paraId="403F8C1D" w14:textId="012807A6" w:rsidR="00F456E3" w:rsidRDefault="00F456E3" w:rsidP="00F456E3"/>
    <w:p w14:paraId="4CED9738" w14:textId="2D5ACDE0" w:rsidR="00F456E3" w:rsidRDefault="00F456E3" w:rsidP="00F456E3"/>
    <w:p w14:paraId="13FCCF9B" w14:textId="5671AFE5" w:rsidR="00F456E3" w:rsidRDefault="00F456E3" w:rsidP="00F456E3"/>
    <w:p w14:paraId="1755270D" w14:textId="1D27EF63" w:rsidR="00F456E3" w:rsidRDefault="00F456E3" w:rsidP="00F456E3"/>
    <w:p w14:paraId="62ADEBF7" w14:textId="77777777" w:rsidR="00C16F81" w:rsidRDefault="00C16F81">
      <w:pPr>
        <w:pStyle w:val="Ttulo1"/>
      </w:pPr>
    </w:p>
    <w:p w14:paraId="2AB7D26D" w14:textId="78A4BB2F" w:rsidR="00947F8D" w:rsidRPr="00C16F81" w:rsidRDefault="00000000">
      <w:pPr>
        <w:pStyle w:val="Ttulo1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16F81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Dicionário</w:t>
      </w:r>
      <w:proofErr w:type="spellEnd"/>
      <w:r w:rsidRPr="00C16F81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Dados</w:t>
      </w:r>
    </w:p>
    <w:p w14:paraId="69105937" w14:textId="77777777" w:rsidR="00947F8D" w:rsidRPr="00C16F81" w:rsidRDefault="00000000">
      <w:pPr>
        <w:pStyle w:val="Ttulo2"/>
        <w:rPr>
          <w:rFonts w:cstheme="majorHAnsi"/>
        </w:rPr>
      </w:pPr>
      <w:r w:rsidRPr="00C16F81">
        <w:rPr>
          <w:rFonts w:cstheme="majorHAnsi"/>
        </w:rPr>
        <w:t>Conselheiro</w:t>
      </w:r>
    </w:p>
    <w:tbl>
      <w:tblPr>
        <w:tblStyle w:val="Tabelacomgrade"/>
        <w:tblW w:w="13575" w:type="dxa"/>
        <w:tblLook w:val="04A0" w:firstRow="1" w:lastRow="0" w:firstColumn="1" w:lastColumn="0" w:noHBand="0" w:noVBand="1"/>
      </w:tblPr>
      <w:tblGrid>
        <w:gridCol w:w="1695"/>
        <w:gridCol w:w="4122"/>
        <w:gridCol w:w="1171"/>
        <w:gridCol w:w="1057"/>
        <w:gridCol w:w="703"/>
        <w:gridCol w:w="1495"/>
        <w:gridCol w:w="1366"/>
        <w:gridCol w:w="1102"/>
        <w:gridCol w:w="864"/>
      </w:tblGrid>
      <w:tr w:rsidR="00C16F81" w:rsidRPr="00C16F81" w14:paraId="4677BCEA" w14:textId="77777777" w:rsidTr="00C16F81">
        <w:tc>
          <w:tcPr>
            <w:tcW w:w="1696" w:type="dxa"/>
          </w:tcPr>
          <w:p w14:paraId="333B86F8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4224" w:type="dxa"/>
          </w:tcPr>
          <w:p w14:paraId="0DB5B8D4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1008" w:type="dxa"/>
          </w:tcPr>
          <w:p w14:paraId="0F80639A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Tipo</w:t>
            </w:r>
          </w:p>
        </w:tc>
        <w:tc>
          <w:tcPr>
            <w:tcW w:w="1057" w:type="dxa"/>
          </w:tcPr>
          <w:p w14:paraId="4B79C278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Tamanho</w:t>
            </w:r>
          </w:p>
        </w:tc>
        <w:tc>
          <w:tcPr>
            <w:tcW w:w="705" w:type="dxa"/>
          </w:tcPr>
          <w:p w14:paraId="19263FED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Nulo</w:t>
            </w:r>
          </w:p>
        </w:tc>
        <w:tc>
          <w:tcPr>
            <w:tcW w:w="1523" w:type="dxa"/>
          </w:tcPr>
          <w:p w14:paraId="6B6F21C4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Regra</w:t>
            </w:r>
          </w:p>
        </w:tc>
        <w:tc>
          <w:tcPr>
            <w:tcW w:w="1388" w:type="dxa"/>
          </w:tcPr>
          <w:p w14:paraId="216F3EA9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Chave</w:t>
            </w:r>
          </w:p>
        </w:tc>
        <w:tc>
          <w:tcPr>
            <w:tcW w:w="1110" w:type="dxa"/>
          </w:tcPr>
          <w:p w14:paraId="43C3A6F2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864" w:type="dxa"/>
          </w:tcPr>
          <w:p w14:paraId="43E86BAE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Unique</w:t>
            </w:r>
          </w:p>
        </w:tc>
      </w:tr>
      <w:tr w:rsidR="00C16F81" w:rsidRPr="00C16F81" w14:paraId="5A864ABD" w14:textId="77777777" w:rsidTr="00C16F81">
        <w:tc>
          <w:tcPr>
            <w:tcW w:w="1696" w:type="dxa"/>
          </w:tcPr>
          <w:p w14:paraId="7A973A84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cod</w:t>
            </w:r>
          </w:p>
        </w:tc>
        <w:tc>
          <w:tcPr>
            <w:tcW w:w="4224" w:type="dxa"/>
          </w:tcPr>
          <w:p w14:paraId="16ACCE2B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Armaze o código de identificação de cada registro de funcionário.</w:t>
            </w:r>
          </w:p>
        </w:tc>
        <w:tc>
          <w:tcPr>
            <w:tcW w:w="1008" w:type="dxa"/>
          </w:tcPr>
          <w:p w14:paraId="7E6E16F7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INTEGER</w:t>
            </w:r>
          </w:p>
        </w:tc>
        <w:tc>
          <w:tcPr>
            <w:tcW w:w="1057" w:type="dxa"/>
          </w:tcPr>
          <w:p w14:paraId="60740FA5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705" w:type="dxa"/>
          </w:tcPr>
          <w:p w14:paraId="5F8907FA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Não</w:t>
            </w:r>
          </w:p>
        </w:tc>
        <w:tc>
          <w:tcPr>
            <w:tcW w:w="1523" w:type="dxa"/>
          </w:tcPr>
          <w:p w14:paraId="2703F643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388" w:type="dxa"/>
          </w:tcPr>
          <w:p w14:paraId="5E0B2627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PK</w:t>
            </w:r>
          </w:p>
        </w:tc>
        <w:tc>
          <w:tcPr>
            <w:tcW w:w="1110" w:type="dxa"/>
          </w:tcPr>
          <w:p w14:paraId="6CC3A0C0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864" w:type="dxa"/>
          </w:tcPr>
          <w:p w14:paraId="27FAC5E3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Sim</w:t>
            </w:r>
          </w:p>
        </w:tc>
      </w:tr>
      <w:tr w:rsidR="00C16F81" w:rsidRPr="00C16F81" w14:paraId="02EBFDC2" w14:textId="77777777" w:rsidTr="00C16F81">
        <w:tc>
          <w:tcPr>
            <w:tcW w:w="1696" w:type="dxa"/>
          </w:tcPr>
          <w:p w14:paraId="6CEE141E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C16F81">
              <w:rPr>
                <w:rFonts w:asciiTheme="majorHAnsi" w:hAnsiTheme="majorHAnsi" w:cstheme="majorHAnsi"/>
              </w:rPr>
              <w:t>nome</w:t>
            </w:r>
            <w:proofErr w:type="spellEnd"/>
          </w:p>
        </w:tc>
        <w:tc>
          <w:tcPr>
            <w:tcW w:w="4224" w:type="dxa"/>
          </w:tcPr>
          <w:p w14:paraId="0486AC7A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Armazena o nome completo do funcionário.</w:t>
            </w:r>
          </w:p>
        </w:tc>
        <w:tc>
          <w:tcPr>
            <w:tcW w:w="1008" w:type="dxa"/>
          </w:tcPr>
          <w:p w14:paraId="3D937540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057" w:type="dxa"/>
          </w:tcPr>
          <w:p w14:paraId="5D05E32D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40</w:t>
            </w:r>
          </w:p>
        </w:tc>
        <w:tc>
          <w:tcPr>
            <w:tcW w:w="705" w:type="dxa"/>
          </w:tcPr>
          <w:p w14:paraId="45E927C3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Não</w:t>
            </w:r>
          </w:p>
        </w:tc>
        <w:tc>
          <w:tcPr>
            <w:tcW w:w="1523" w:type="dxa"/>
          </w:tcPr>
          <w:p w14:paraId="1CA74BB1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388" w:type="dxa"/>
          </w:tcPr>
          <w:p w14:paraId="590F95B3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110" w:type="dxa"/>
          </w:tcPr>
          <w:p w14:paraId="45EECA0C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864" w:type="dxa"/>
          </w:tcPr>
          <w:p w14:paraId="74C9F5EA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Não</w:t>
            </w:r>
          </w:p>
        </w:tc>
      </w:tr>
      <w:tr w:rsidR="00C16F81" w:rsidRPr="00C16F81" w14:paraId="0C9212A8" w14:textId="77777777" w:rsidTr="00C16F81">
        <w:tc>
          <w:tcPr>
            <w:tcW w:w="1696" w:type="dxa"/>
          </w:tcPr>
          <w:p w14:paraId="3272B6BF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C16F81">
              <w:rPr>
                <w:rFonts w:asciiTheme="majorHAnsi" w:hAnsiTheme="majorHAnsi" w:cstheme="majorHAnsi"/>
              </w:rPr>
              <w:t>telefone</w:t>
            </w:r>
            <w:proofErr w:type="spellEnd"/>
          </w:p>
        </w:tc>
        <w:tc>
          <w:tcPr>
            <w:tcW w:w="4224" w:type="dxa"/>
          </w:tcPr>
          <w:p w14:paraId="75D98ADD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Armazena o numero do funcionário.</w:t>
            </w:r>
          </w:p>
        </w:tc>
        <w:tc>
          <w:tcPr>
            <w:tcW w:w="1008" w:type="dxa"/>
          </w:tcPr>
          <w:p w14:paraId="35B12A16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057" w:type="dxa"/>
          </w:tcPr>
          <w:p w14:paraId="68A853C0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705" w:type="dxa"/>
          </w:tcPr>
          <w:p w14:paraId="1CA1CAB6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Não</w:t>
            </w:r>
          </w:p>
        </w:tc>
        <w:tc>
          <w:tcPr>
            <w:tcW w:w="1523" w:type="dxa"/>
          </w:tcPr>
          <w:p w14:paraId="05EA796B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388" w:type="dxa"/>
          </w:tcPr>
          <w:p w14:paraId="0F40B46C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110" w:type="dxa"/>
          </w:tcPr>
          <w:p w14:paraId="40564FB4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864" w:type="dxa"/>
          </w:tcPr>
          <w:p w14:paraId="4A3C7645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Sim</w:t>
            </w:r>
          </w:p>
        </w:tc>
      </w:tr>
      <w:tr w:rsidR="00C16F81" w:rsidRPr="00C16F81" w14:paraId="4ADF4535" w14:textId="77777777" w:rsidTr="00C16F81">
        <w:tc>
          <w:tcPr>
            <w:tcW w:w="1696" w:type="dxa"/>
          </w:tcPr>
          <w:p w14:paraId="5AE2657C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C16F81">
              <w:rPr>
                <w:rFonts w:asciiTheme="majorHAnsi" w:hAnsiTheme="majorHAnsi" w:cstheme="majorHAnsi"/>
              </w:rPr>
              <w:t>data_nasciment</w:t>
            </w:r>
            <w:proofErr w:type="spellEnd"/>
          </w:p>
        </w:tc>
        <w:tc>
          <w:tcPr>
            <w:tcW w:w="4224" w:type="dxa"/>
          </w:tcPr>
          <w:p w14:paraId="3A5C3790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Armazena a data de nascimento do funcionário.</w:t>
            </w:r>
          </w:p>
        </w:tc>
        <w:tc>
          <w:tcPr>
            <w:tcW w:w="1008" w:type="dxa"/>
          </w:tcPr>
          <w:p w14:paraId="7ECC7044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057" w:type="dxa"/>
          </w:tcPr>
          <w:p w14:paraId="03FBE28F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705" w:type="dxa"/>
          </w:tcPr>
          <w:p w14:paraId="712F332E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Não</w:t>
            </w:r>
          </w:p>
        </w:tc>
        <w:tc>
          <w:tcPr>
            <w:tcW w:w="1523" w:type="dxa"/>
          </w:tcPr>
          <w:p w14:paraId="3ACB647F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388" w:type="dxa"/>
          </w:tcPr>
          <w:p w14:paraId="27DB2E7C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110" w:type="dxa"/>
          </w:tcPr>
          <w:p w14:paraId="1E93166D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864" w:type="dxa"/>
          </w:tcPr>
          <w:p w14:paraId="0BD0231A" w14:textId="77777777" w:rsidR="00947F8D" w:rsidRPr="00C16F81" w:rsidRDefault="00000000">
            <w:pPr>
              <w:rPr>
                <w:rFonts w:asciiTheme="majorHAnsi" w:hAnsiTheme="majorHAnsi" w:cstheme="majorHAnsi"/>
              </w:rPr>
            </w:pPr>
            <w:r w:rsidRPr="00C16F81">
              <w:rPr>
                <w:rFonts w:asciiTheme="majorHAnsi" w:hAnsiTheme="majorHAnsi" w:cstheme="majorHAnsi"/>
              </w:rPr>
              <w:t>Não</w:t>
            </w:r>
          </w:p>
        </w:tc>
      </w:tr>
      <w:tr w:rsidR="00C16F81" w14:paraId="6A498FF8" w14:textId="77777777" w:rsidTr="00C16F81">
        <w:tc>
          <w:tcPr>
            <w:tcW w:w="1696" w:type="dxa"/>
          </w:tcPr>
          <w:p w14:paraId="726ED4E6" w14:textId="77777777" w:rsidR="00947F8D" w:rsidRDefault="00000000">
            <w:proofErr w:type="spellStart"/>
            <w:r>
              <w:t>genero</w:t>
            </w:r>
            <w:proofErr w:type="spellEnd"/>
          </w:p>
        </w:tc>
        <w:tc>
          <w:tcPr>
            <w:tcW w:w="4224" w:type="dxa"/>
          </w:tcPr>
          <w:p w14:paraId="20EA62CF" w14:textId="77777777" w:rsidR="00947F8D" w:rsidRDefault="00000000">
            <w:r>
              <w:t>Armazena o gênero do funcionário.</w:t>
            </w:r>
          </w:p>
        </w:tc>
        <w:tc>
          <w:tcPr>
            <w:tcW w:w="1008" w:type="dxa"/>
          </w:tcPr>
          <w:p w14:paraId="5ADD5E5D" w14:textId="77777777" w:rsidR="00947F8D" w:rsidRDefault="00000000">
            <w:r>
              <w:t>INTEGER</w:t>
            </w:r>
          </w:p>
        </w:tc>
        <w:tc>
          <w:tcPr>
            <w:tcW w:w="1057" w:type="dxa"/>
          </w:tcPr>
          <w:p w14:paraId="7979F457" w14:textId="77777777" w:rsidR="00947F8D" w:rsidRDefault="00000000">
            <w:r>
              <w:t>-</w:t>
            </w:r>
          </w:p>
        </w:tc>
        <w:tc>
          <w:tcPr>
            <w:tcW w:w="705" w:type="dxa"/>
          </w:tcPr>
          <w:p w14:paraId="569FB6A6" w14:textId="77777777" w:rsidR="00947F8D" w:rsidRDefault="00000000">
            <w:r>
              <w:t>Não</w:t>
            </w:r>
          </w:p>
        </w:tc>
        <w:tc>
          <w:tcPr>
            <w:tcW w:w="1523" w:type="dxa"/>
          </w:tcPr>
          <w:p w14:paraId="482EE0AF" w14:textId="77777777" w:rsidR="00947F8D" w:rsidRDefault="00000000">
            <w:r>
              <w:t>-</w:t>
            </w:r>
          </w:p>
        </w:tc>
        <w:tc>
          <w:tcPr>
            <w:tcW w:w="1388" w:type="dxa"/>
          </w:tcPr>
          <w:p w14:paraId="496E865F" w14:textId="77777777" w:rsidR="00947F8D" w:rsidRDefault="00000000">
            <w:r>
              <w:t>FK</w:t>
            </w:r>
          </w:p>
        </w:tc>
        <w:tc>
          <w:tcPr>
            <w:tcW w:w="1110" w:type="dxa"/>
          </w:tcPr>
          <w:p w14:paraId="3025BA76" w14:textId="77777777" w:rsidR="00947F8D" w:rsidRDefault="00000000">
            <w:r>
              <w:t>-</w:t>
            </w:r>
          </w:p>
        </w:tc>
        <w:tc>
          <w:tcPr>
            <w:tcW w:w="864" w:type="dxa"/>
          </w:tcPr>
          <w:p w14:paraId="326F1370" w14:textId="77777777" w:rsidR="00947F8D" w:rsidRDefault="00000000">
            <w:r>
              <w:t>Não</w:t>
            </w:r>
          </w:p>
        </w:tc>
      </w:tr>
      <w:tr w:rsidR="00C16F81" w14:paraId="16BFBEBD" w14:textId="77777777" w:rsidTr="00C16F81">
        <w:tc>
          <w:tcPr>
            <w:tcW w:w="1696" w:type="dxa"/>
          </w:tcPr>
          <w:p w14:paraId="23250698" w14:textId="77777777" w:rsidR="00947F8D" w:rsidRDefault="00000000">
            <w:r>
              <w:t>email</w:t>
            </w:r>
          </w:p>
        </w:tc>
        <w:tc>
          <w:tcPr>
            <w:tcW w:w="4224" w:type="dxa"/>
          </w:tcPr>
          <w:p w14:paraId="5E7AC577" w14:textId="77777777" w:rsidR="00947F8D" w:rsidRDefault="00000000">
            <w:r>
              <w:t>Armazena o email do funcionário.</w:t>
            </w:r>
          </w:p>
        </w:tc>
        <w:tc>
          <w:tcPr>
            <w:tcW w:w="1008" w:type="dxa"/>
          </w:tcPr>
          <w:p w14:paraId="26F654AD" w14:textId="77777777" w:rsidR="00947F8D" w:rsidRDefault="00000000">
            <w:r>
              <w:t>VARCHAR</w:t>
            </w:r>
          </w:p>
        </w:tc>
        <w:tc>
          <w:tcPr>
            <w:tcW w:w="1057" w:type="dxa"/>
          </w:tcPr>
          <w:p w14:paraId="531B40A5" w14:textId="77777777" w:rsidR="00947F8D" w:rsidRDefault="00000000">
            <w:r>
              <w:t>30</w:t>
            </w:r>
          </w:p>
        </w:tc>
        <w:tc>
          <w:tcPr>
            <w:tcW w:w="705" w:type="dxa"/>
          </w:tcPr>
          <w:p w14:paraId="578BE4F0" w14:textId="77777777" w:rsidR="00947F8D" w:rsidRDefault="00000000">
            <w:r>
              <w:t>Não</w:t>
            </w:r>
          </w:p>
        </w:tc>
        <w:tc>
          <w:tcPr>
            <w:tcW w:w="1523" w:type="dxa"/>
          </w:tcPr>
          <w:p w14:paraId="2CDAB3B7" w14:textId="77777777" w:rsidR="00947F8D" w:rsidRDefault="00000000">
            <w:r>
              <w:t>-</w:t>
            </w:r>
          </w:p>
        </w:tc>
        <w:tc>
          <w:tcPr>
            <w:tcW w:w="1388" w:type="dxa"/>
          </w:tcPr>
          <w:p w14:paraId="5D2D35DE" w14:textId="77777777" w:rsidR="00947F8D" w:rsidRDefault="00000000">
            <w:r>
              <w:t>-</w:t>
            </w:r>
          </w:p>
        </w:tc>
        <w:tc>
          <w:tcPr>
            <w:tcW w:w="1110" w:type="dxa"/>
          </w:tcPr>
          <w:p w14:paraId="2A785CF1" w14:textId="77777777" w:rsidR="00947F8D" w:rsidRDefault="00000000">
            <w:r>
              <w:t>-</w:t>
            </w:r>
          </w:p>
        </w:tc>
        <w:tc>
          <w:tcPr>
            <w:tcW w:w="864" w:type="dxa"/>
          </w:tcPr>
          <w:p w14:paraId="6692547A" w14:textId="77777777" w:rsidR="00947F8D" w:rsidRDefault="00000000">
            <w:r>
              <w:t>Sim</w:t>
            </w:r>
          </w:p>
        </w:tc>
      </w:tr>
      <w:tr w:rsidR="00C16F81" w14:paraId="5A5B1567" w14:textId="77777777" w:rsidTr="00C16F81">
        <w:tc>
          <w:tcPr>
            <w:tcW w:w="1696" w:type="dxa"/>
          </w:tcPr>
          <w:p w14:paraId="55051A26" w14:textId="77777777" w:rsidR="00947F8D" w:rsidRDefault="00000000">
            <w:proofErr w:type="spellStart"/>
            <w:r>
              <w:t>foto</w:t>
            </w:r>
            <w:proofErr w:type="spellEnd"/>
          </w:p>
        </w:tc>
        <w:tc>
          <w:tcPr>
            <w:tcW w:w="4224" w:type="dxa"/>
          </w:tcPr>
          <w:p w14:paraId="3FC8F434" w14:textId="77777777" w:rsidR="00947F8D" w:rsidRDefault="00000000">
            <w:r>
              <w:t>Armazena imagem do funcionário.</w:t>
            </w:r>
          </w:p>
        </w:tc>
        <w:tc>
          <w:tcPr>
            <w:tcW w:w="1008" w:type="dxa"/>
          </w:tcPr>
          <w:p w14:paraId="1B4D44E9" w14:textId="77777777" w:rsidR="00947F8D" w:rsidRDefault="00000000">
            <w:r>
              <w:t>BLOB</w:t>
            </w:r>
          </w:p>
        </w:tc>
        <w:tc>
          <w:tcPr>
            <w:tcW w:w="1057" w:type="dxa"/>
          </w:tcPr>
          <w:p w14:paraId="7E596633" w14:textId="77777777" w:rsidR="00947F8D" w:rsidRDefault="00000000">
            <w:r>
              <w:t>-</w:t>
            </w:r>
          </w:p>
        </w:tc>
        <w:tc>
          <w:tcPr>
            <w:tcW w:w="705" w:type="dxa"/>
          </w:tcPr>
          <w:p w14:paraId="46B29E46" w14:textId="77777777" w:rsidR="00947F8D" w:rsidRDefault="00000000">
            <w:r>
              <w:t>Sim</w:t>
            </w:r>
          </w:p>
        </w:tc>
        <w:tc>
          <w:tcPr>
            <w:tcW w:w="1523" w:type="dxa"/>
          </w:tcPr>
          <w:p w14:paraId="4D6EC510" w14:textId="77777777" w:rsidR="00947F8D" w:rsidRDefault="00000000">
            <w:r>
              <w:t>-</w:t>
            </w:r>
          </w:p>
        </w:tc>
        <w:tc>
          <w:tcPr>
            <w:tcW w:w="1388" w:type="dxa"/>
          </w:tcPr>
          <w:p w14:paraId="2D8AC44A" w14:textId="77777777" w:rsidR="00947F8D" w:rsidRDefault="00000000">
            <w:r>
              <w:t>-</w:t>
            </w:r>
          </w:p>
        </w:tc>
        <w:tc>
          <w:tcPr>
            <w:tcW w:w="1110" w:type="dxa"/>
          </w:tcPr>
          <w:p w14:paraId="3F991DAE" w14:textId="77777777" w:rsidR="00947F8D" w:rsidRDefault="00000000">
            <w:r>
              <w:t>-</w:t>
            </w:r>
          </w:p>
        </w:tc>
        <w:tc>
          <w:tcPr>
            <w:tcW w:w="864" w:type="dxa"/>
          </w:tcPr>
          <w:p w14:paraId="70146B08" w14:textId="77777777" w:rsidR="00947F8D" w:rsidRDefault="00000000">
            <w:r>
              <w:t>Sim</w:t>
            </w:r>
          </w:p>
        </w:tc>
      </w:tr>
      <w:tr w:rsidR="00C16F81" w14:paraId="2A6944BA" w14:textId="77777777" w:rsidTr="00C16F81">
        <w:tc>
          <w:tcPr>
            <w:tcW w:w="1696" w:type="dxa"/>
          </w:tcPr>
          <w:p w14:paraId="7351083A" w14:textId="77777777" w:rsidR="00947F8D" w:rsidRDefault="00000000">
            <w:proofErr w:type="spellStart"/>
            <w:r>
              <w:t>endereco</w:t>
            </w:r>
            <w:proofErr w:type="spellEnd"/>
          </w:p>
        </w:tc>
        <w:tc>
          <w:tcPr>
            <w:tcW w:w="4224" w:type="dxa"/>
          </w:tcPr>
          <w:p w14:paraId="06B583EC" w14:textId="77777777" w:rsidR="00947F8D" w:rsidRDefault="00000000">
            <w:r>
              <w:t>Armazena o endereço do funcionário.</w:t>
            </w:r>
          </w:p>
        </w:tc>
        <w:tc>
          <w:tcPr>
            <w:tcW w:w="1008" w:type="dxa"/>
          </w:tcPr>
          <w:p w14:paraId="7C92A91B" w14:textId="77777777" w:rsidR="00947F8D" w:rsidRDefault="00000000">
            <w:r>
              <w:t>INTEGER</w:t>
            </w:r>
          </w:p>
        </w:tc>
        <w:tc>
          <w:tcPr>
            <w:tcW w:w="1057" w:type="dxa"/>
          </w:tcPr>
          <w:p w14:paraId="216E6FBD" w14:textId="77777777" w:rsidR="00947F8D" w:rsidRDefault="00000000">
            <w:r>
              <w:t>-</w:t>
            </w:r>
          </w:p>
        </w:tc>
        <w:tc>
          <w:tcPr>
            <w:tcW w:w="705" w:type="dxa"/>
          </w:tcPr>
          <w:p w14:paraId="24C1741D" w14:textId="77777777" w:rsidR="00947F8D" w:rsidRDefault="00000000">
            <w:r>
              <w:t>Sim</w:t>
            </w:r>
          </w:p>
        </w:tc>
        <w:tc>
          <w:tcPr>
            <w:tcW w:w="1523" w:type="dxa"/>
          </w:tcPr>
          <w:p w14:paraId="2C9036D5" w14:textId="77777777" w:rsidR="00947F8D" w:rsidRDefault="00000000">
            <w:r>
              <w:t>-</w:t>
            </w:r>
          </w:p>
        </w:tc>
        <w:tc>
          <w:tcPr>
            <w:tcW w:w="1388" w:type="dxa"/>
          </w:tcPr>
          <w:p w14:paraId="339448FE" w14:textId="77777777" w:rsidR="00947F8D" w:rsidRDefault="00000000">
            <w:r>
              <w:t>FK</w:t>
            </w:r>
          </w:p>
        </w:tc>
        <w:tc>
          <w:tcPr>
            <w:tcW w:w="1110" w:type="dxa"/>
          </w:tcPr>
          <w:p w14:paraId="5AC11A47" w14:textId="77777777" w:rsidR="00947F8D" w:rsidRDefault="00000000">
            <w:r>
              <w:t>-</w:t>
            </w:r>
          </w:p>
        </w:tc>
        <w:tc>
          <w:tcPr>
            <w:tcW w:w="864" w:type="dxa"/>
          </w:tcPr>
          <w:p w14:paraId="3D1A061C" w14:textId="77777777" w:rsidR="00947F8D" w:rsidRDefault="00000000">
            <w:r>
              <w:t>Não</w:t>
            </w:r>
          </w:p>
        </w:tc>
      </w:tr>
      <w:tr w:rsidR="00C16F81" w14:paraId="2053A6F3" w14:textId="77777777" w:rsidTr="00C16F81">
        <w:tc>
          <w:tcPr>
            <w:tcW w:w="1696" w:type="dxa"/>
          </w:tcPr>
          <w:p w14:paraId="237E6445" w14:textId="77777777" w:rsidR="00947F8D" w:rsidRDefault="00000000">
            <w:proofErr w:type="spellStart"/>
            <w:r>
              <w:t>cod_documento</w:t>
            </w:r>
            <w:proofErr w:type="spellEnd"/>
          </w:p>
        </w:tc>
        <w:tc>
          <w:tcPr>
            <w:tcW w:w="4224" w:type="dxa"/>
          </w:tcPr>
          <w:p w14:paraId="42D97698" w14:textId="77777777" w:rsidR="00947F8D" w:rsidRDefault="00000000">
            <w:r>
              <w:t>Armazena os documentos do funcionário.</w:t>
            </w:r>
          </w:p>
        </w:tc>
        <w:tc>
          <w:tcPr>
            <w:tcW w:w="1008" w:type="dxa"/>
          </w:tcPr>
          <w:p w14:paraId="2BA782A8" w14:textId="77777777" w:rsidR="00947F8D" w:rsidRDefault="00000000">
            <w:r>
              <w:t>INTEGER</w:t>
            </w:r>
          </w:p>
        </w:tc>
        <w:tc>
          <w:tcPr>
            <w:tcW w:w="1057" w:type="dxa"/>
          </w:tcPr>
          <w:p w14:paraId="544C2DEA" w14:textId="77777777" w:rsidR="00947F8D" w:rsidRDefault="00000000">
            <w:r>
              <w:t>-</w:t>
            </w:r>
          </w:p>
        </w:tc>
        <w:tc>
          <w:tcPr>
            <w:tcW w:w="705" w:type="dxa"/>
          </w:tcPr>
          <w:p w14:paraId="098A3D68" w14:textId="77777777" w:rsidR="00947F8D" w:rsidRDefault="00000000">
            <w:r>
              <w:t>Não</w:t>
            </w:r>
          </w:p>
        </w:tc>
        <w:tc>
          <w:tcPr>
            <w:tcW w:w="1523" w:type="dxa"/>
          </w:tcPr>
          <w:p w14:paraId="176278A1" w14:textId="77777777" w:rsidR="00947F8D" w:rsidRDefault="00000000">
            <w:r>
              <w:t>-</w:t>
            </w:r>
          </w:p>
        </w:tc>
        <w:tc>
          <w:tcPr>
            <w:tcW w:w="1388" w:type="dxa"/>
          </w:tcPr>
          <w:p w14:paraId="37BA74A8" w14:textId="77777777" w:rsidR="00947F8D" w:rsidRDefault="00000000">
            <w:r>
              <w:t>FK</w:t>
            </w:r>
          </w:p>
        </w:tc>
        <w:tc>
          <w:tcPr>
            <w:tcW w:w="1110" w:type="dxa"/>
          </w:tcPr>
          <w:p w14:paraId="071A2568" w14:textId="77777777" w:rsidR="00947F8D" w:rsidRDefault="00000000">
            <w:r>
              <w:t>-</w:t>
            </w:r>
          </w:p>
        </w:tc>
        <w:tc>
          <w:tcPr>
            <w:tcW w:w="864" w:type="dxa"/>
          </w:tcPr>
          <w:p w14:paraId="1119A821" w14:textId="77777777" w:rsidR="00947F8D" w:rsidRDefault="00000000">
            <w:r>
              <w:t>Sim</w:t>
            </w:r>
          </w:p>
        </w:tc>
      </w:tr>
      <w:tr w:rsidR="00C16F81" w14:paraId="1EFAE8EB" w14:textId="77777777" w:rsidTr="00C16F81">
        <w:tc>
          <w:tcPr>
            <w:tcW w:w="1696" w:type="dxa"/>
          </w:tcPr>
          <w:p w14:paraId="44386B27" w14:textId="77777777" w:rsidR="00947F8D" w:rsidRDefault="00000000">
            <w:proofErr w:type="spellStart"/>
            <w:r>
              <w:t>cadastra</w:t>
            </w:r>
            <w:proofErr w:type="spellEnd"/>
          </w:p>
        </w:tc>
        <w:tc>
          <w:tcPr>
            <w:tcW w:w="4224" w:type="dxa"/>
          </w:tcPr>
          <w:p w14:paraId="43739DD2" w14:textId="77777777" w:rsidR="00947F8D" w:rsidRDefault="00000000">
            <w:r>
              <w:t xml:space="preserve">Armazena o cadastro do usuário. </w:t>
            </w:r>
          </w:p>
        </w:tc>
        <w:tc>
          <w:tcPr>
            <w:tcW w:w="1008" w:type="dxa"/>
          </w:tcPr>
          <w:p w14:paraId="457A5549" w14:textId="77777777" w:rsidR="00947F8D" w:rsidRDefault="00000000">
            <w:r>
              <w:t>INTEGER</w:t>
            </w:r>
          </w:p>
        </w:tc>
        <w:tc>
          <w:tcPr>
            <w:tcW w:w="1057" w:type="dxa"/>
          </w:tcPr>
          <w:p w14:paraId="01269CC0" w14:textId="77777777" w:rsidR="00947F8D" w:rsidRDefault="00000000">
            <w:r>
              <w:t>-</w:t>
            </w:r>
          </w:p>
        </w:tc>
        <w:tc>
          <w:tcPr>
            <w:tcW w:w="705" w:type="dxa"/>
          </w:tcPr>
          <w:p w14:paraId="41583350" w14:textId="77777777" w:rsidR="00947F8D" w:rsidRDefault="00000000">
            <w:r>
              <w:t>Não</w:t>
            </w:r>
          </w:p>
        </w:tc>
        <w:tc>
          <w:tcPr>
            <w:tcW w:w="1523" w:type="dxa"/>
          </w:tcPr>
          <w:p w14:paraId="6FB55B6D" w14:textId="77777777" w:rsidR="00947F8D" w:rsidRDefault="00000000">
            <w:r>
              <w:t>-</w:t>
            </w:r>
          </w:p>
        </w:tc>
        <w:tc>
          <w:tcPr>
            <w:tcW w:w="1388" w:type="dxa"/>
          </w:tcPr>
          <w:p w14:paraId="1B816853" w14:textId="77777777" w:rsidR="00947F8D" w:rsidRDefault="00000000">
            <w:r>
              <w:t>FK</w:t>
            </w:r>
          </w:p>
        </w:tc>
        <w:tc>
          <w:tcPr>
            <w:tcW w:w="1110" w:type="dxa"/>
          </w:tcPr>
          <w:p w14:paraId="4E8BF837" w14:textId="77777777" w:rsidR="00947F8D" w:rsidRDefault="00000000">
            <w:r>
              <w:t>-</w:t>
            </w:r>
          </w:p>
        </w:tc>
        <w:tc>
          <w:tcPr>
            <w:tcW w:w="864" w:type="dxa"/>
          </w:tcPr>
          <w:p w14:paraId="6ABE3B6E" w14:textId="77777777" w:rsidR="00947F8D" w:rsidRDefault="00947F8D"/>
        </w:tc>
      </w:tr>
      <w:tr w:rsidR="00C16F81" w14:paraId="42365D21" w14:textId="77777777" w:rsidTr="00C16F81">
        <w:tc>
          <w:tcPr>
            <w:tcW w:w="1696" w:type="dxa"/>
          </w:tcPr>
          <w:p w14:paraId="1AC63FD0" w14:textId="77777777" w:rsidR="00947F8D" w:rsidRDefault="00000000">
            <w:proofErr w:type="spellStart"/>
            <w:r>
              <w:t>obs</w:t>
            </w:r>
            <w:proofErr w:type="spellEnd"/>
          </w:p>
        </w:tc>
        <w:tc>
          <w:tcPr>
            <w:tcW w:w="4224" w:type="dxa"/>
          </w:tcPr>
          <w:p w14:paraId="428ACA21" w14:textId="77777777" w:rsidR="00947F8D" w:rsidRDefault="00000000">
            <w:r>
              <w:t>Armazena observações do funcionário.</w:t>
            </w:r>
          </w:p>
        </w:tc>
        <w:tc>
          <w:tcPr>
            <w:tcW w:w="1008" w:type="dxa"/>
          </w:tcPr>
          <w:p w14:paraId="61793D56" w14:textId="77777777" w:rsidR="00947F8D" w:rsidRDefault="00000000">
            <w:r>
              <w:t>VARCHAR</w:t>
            </w:r>
          </w:p>
        </w:tc>
        <w:tc>
          <w:tcPr>
            <w:tcW w:w="1057" w:type="dxa"/>
          </w:tcPr>
          <w:p w14:paraId="0332F4EC" w14:textId="77777777" w:rsidR="00947F8D" w:rsidRDefault="00000000">
            <w:r>
              <w:t>40</w:t>
            </w:r>
          </w:p>
        </w:tc>
        <w:tc>
          <w:tcPr>
            <w:tcW w:w="705" w:type="dxa"/>
          </w:tcPr>
          <w:p w14:paraId="54EAABB1" w14:textId="77777777" w:rsidR="00947F8D" w:rsidRDefault="00000000">
            <w:r>
              <w:t>Sim</w:t>
            </w:r>
          </w:p>
        </w:tc>
        <w:tc>
          <w:tcPr>
            <w:tcW w:w="1523" w:type="dxa"/>
          </w:tcPr>
          <w:p w14:paraId="49C99AB7" w14:textId="77777777" w:rsidR="00947F8D" w:rsidRDefault="00000000">
            <w:r>
              <w:t>-</w:t>
            </w:r>
          </w:p>
        </w:tc>
        <w:tc>
          <w:tcPr>
            <w:tcW w:w="1388" w:type="dxa"/>
          </w:tcPr>
          <w:p w14:paraId="56414129" w14:textId="77777777" w:rsidR="00947F8D" w:rsidRDefault="00000000">
            <w:r>
              <w:t>-</w:t>
            </w:r>
          </w:p>
        </w:tc>
        <w:tc>
          <w:tcPr>
            <w:tcW w:w="1110" w:type="dxa"/>
          </w:tcPr>
          <w:p w14:paraId="206DA434" w14:textId="77777777" w:rsidR="00947F8D" w:rsidRDefault="00000000">
            <w:r>
              <w:t>-</w:t>
            </w:r>
          </w:p>
        </w:tc>
        <w:tc>
          <w:tcPr>
            <w:tcW w:w="864" w:type="dxa"/>
          </w:tcPr>
          <w:p w14:paraId="29411E5B" w14:textId="77777777" w:rsidR="00947F8D" w:rsidRDefault="00947F8D"/>
        </w:tc>
      </w:tr>
    </w:tbl>
    <w:p w14:paraId="3A9F8D2F" w14:textId="77777777" w:rsidR="00947F8D" w:rsidRDefault="00000000">
      <w:pPr>
        <w:pStyle w:val="Ttulo2"/>
      </w:pPr>
      <w:proofErr w:type="spellStart"/>
      <w:r>
        <w:t>Cadastra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1419"/>
        <w:gridCol w:w="1171"/>
        <w:gridCol w:w="1106"/>
        <w:gridCol w:w="960"/>
        <w:gridCol w:w="960"/>
        <w:gridCol w:w="960"/>
        <w:gridCol w:w="960"/>
        <w:gridCol w:w="960"/>
      </w:tblGrid>
      <w:tr w:rsidR="00947F8D" w14:paraId="764405F3" w14:textId="77777777">
        <w:tc>
          <w:tcPr>
            <w:tcW w:w="960" w:type="dxa"/>
          </w:tcPr>
          <w:p w14:paraId="15F827E2" w14:textId="77777777" w:rsidR="00947F8D" w:rsidRDefault="00000000">
            <w:r>
              <w:t>Nome</w:t>
            </w:r>
          </w:p>
        </w:tc>
        <w:tc>
          <w:tcPr>
            <w:tcW w:w="960" w:type="dxa"/>
          </w:tcPr>
          <w:p w14:paraId="6C1EBA7A" w14:textId="77777777" w:rsidR="00947F8D" w:rsidRDefault="00000000">
            <w:r>
              <w:t>Descrição</w:t>
            </w:r>
          </w:p>
        </w:tc>
        <w:tc>
          <w:tcPr>
            <w:tcW w:w="960" w:type="dxa"/>
          </w:tcPr>
          <w:p w14:paraId="71E4CF0E" w14:textId="77777777" w:rsidR="00947F8D" w:rsidRDefault="00000000">
            <w:r>
              <w:t>Tipo</w:t>
            </w:r>
          </w:p>
        </w:tc>
        <w:tc>
          <w:tcPr>
            <w:tcW w:w="960" w:type="dxa"/>
          </w:tcPr>
          <w:p w14:paraId="71E84C49" w14:textId="77777777" w:rsidR="00947F8D" w:rsidRDefault="00000000">
            <w:r>
              <w:t>Tamanho</w:t>
            </w:r>
          </w:p>
        </w:tc>
        <w:tc>
          <w:tcPr>
            <w:tcW w:w="960" w:type="dxa"/>
          </w:tcPr>
          <w:p w14:paraId="77C384A0" w14:textId="77777777" w:rsidR="00947F8D" w:rsidRDefault="00000000">
            <w:r>
              <w:t>Nulo</w:t>
            </w:r>
          </w:p>
        </w:tc>
        <w:tc>
          <w:tcPr>
            <w:tcW w:w="960" w:type="dxa"/>
          </w:tcPr>
          <w:p w14:paraId="22C3F4EC" w14:textId="77777777" w:rsidR="00947F8D" w:rsidRDefault="00000000">
            <w:r>
              <w:t>Regra</w:t>
            </w:r>
          </w:p>
        </w:tc>
        <w:tc>
          <w:tcPr>
            <w:tcW w:w="960" w:type="dxa"/>
          </w:tcPr>
          <w:p w14:paraId="5297D2E2" w14:textId="77777777" w:rsidR="00947F8D" w:rsidRDefault="00000000">
            <w:r>
              <w:t>Chave</w:t>
            </w:r>
          </w:p>
        </w:tc>
        <w:tc>
          <w:tcPr>
            <w:tcW w:w="960" w:type="dxa"/>
          </w:tcPr>
          <w:p w14:paraId="2581F714" w14:textId="77777777" w:rsidR="00947F8D" w:rsidRDefault="00000000">
            <w:r>
              <w:t>Default</w:t>
            </w:r>
          </w:p>
        </w:tc>
        <w:tc>
          <w:tcPr>
            <w:tcW w:w="960" w:type="dxa"/>
          </w:tcPr>
          <w:p w14:paraId="05F07EFB" w14:textId="77777777" w:rsidR="00947F8D" w:rsidRDefault="00000000">
            <w:r>
              <w:t>Unique</w:t>
            </w:r>
          </w:p>
        </w:tc>
      </w:tr>
      <w:tr w:rsidR="00947F8D" w14:paraId="360D5E95" w14:textId="77777777">
        <w:tc>
          <w:tcPr>
            <w:tcW w:w="960" w:type="dxa"/>
          </w:tcPr>
          <w:p w14:paraId="2AA51FE8" w14:textId="77777777" w:rsidR="00947F8D" w:rsidRDefault="00000000">
            <w:r>
              <w:t>cod</w:t>
            </w:r>
          </w:p>
        </w:tc>
        <w:tc>
          <w:tcPr>
            <w:tcW w:w="960" w:type="dxa"/>
          </w:tcPr>
          <w:p w14:paraId="1BC5DF06" w14:textId="77777777" w:rsidR="00947F8D" w:rsidRDefault="00000000">
            <w:r>
              <w:t>Armazena o código de identificação de cada cadastro feito pelo conselheiro.</w:t>
            </w:r>
          </w:p>
        </w:tc>
        <w:tc>
          <w:tcPr>
            <w:tcW w:w="960" w:type="dxa"/>
          </w:tcPr>
          <w:p w14:paraId="1109B78F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3CD39C47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D1F1388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4C3D03AD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BC2D152" w14:textId="77777777" w:rsidR="00947F8D" w:rsidRDefault="00000000">
            <w:r>
              <w:t>PK</w:t>
            </w:r>
          </w:p>
        </w:tc>
        <w:tc>
          <w:tcPr>
            <w:tcW w:w="960" w:type="dxa"/>
          </w:tcPr>
          <w:p w14:paraId="5BE52FF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26D4C1B" w14:textId="77777777" w:rsidR="00947F8D" w:rsidRDefault="00000000">
            <w:r>
              <w:t>Sim</w:t>
            </w:r>
          </w:p>
        </w:tc>
      </w:tr>
      <w:tr w:rsidR="00947F8D" w14:paraId="0E119312" w14:textId="77777777">
        <w:tc>
          <w:tcPr>
            <w:tcW w:w="960" w:type="dxa"/>
          </w:tcPr>
          <w:p w14:paraId="39F24B81" w14:textId="77777777" w:rsidR="00947F8D" w:rsidRDefault="00000000">
            <w:r>
              <w:lastRenderedPageBreak/>
              <w:t>motivo</w:t>
            </w:r>
          </w:p>
        </w:tc>
        <w:tc>
          <w:tcPr>
            <w:tcW w:w="960" w:type="dxa"/>
          </w:tcPr>
          <w:p w14:paraId="1F476862" w14:textId="77777777" w:rsidR="00947F8D" w:rsidRDefault="00000000">
            <w:r>
              <w:t>Armazena o motivo do cadastro.</w:t>
            </w:r>
          </w:p>
        </w:tc>
        <w:tc>
          <w:tcPr>
            <w:tcW w:w="960" w:type="dxa"/>
          </w:tcPr>
          <w:p w14:paraId="117C4D3F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68AC34F6" w14:textId="77777777" w:rsidR="00947F8D" w:rsidRDefault="00000000">
            <w:r>
              <w:t>150</w:t>
            </w:r>
          </w:p>
        </w:tc>
        <w:tc>
          <w:tcPr>
            <w:tcW w:w="960" w:type="dxa"/>
          </w:tcPr>
          <w:p w14:paraId="3178C1B8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00AC8F7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708264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EB1B3DD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24DCF2B" w14:textId="77777777" w:rsidR="00947F8D" w:rsidRDefault="00000000">
            <w:r>
              <w:t>Não</w:t>
            </w:r>
          </w:p>
        </w:tc>
      </w:tr>
      <w:tr w:rsidR="00947F8D" w14:paraId="4912C800" w14:textId="77777777">
        <w:tc>
          <w:tcPr>
            <w:tcW w:w="960" w:type="dxa"/>
          </w:tcPr>
          <w:p w14:paraId="5343C2F9" w14:textId="77777777" w:rsidR="00947F8D" w:rsidRDefault="00000000">
            <w:r>
              <w:t>data</w:t>
            </w:r>
          </w:p>
        </w:tc>
        <w:tc>
          <w:tcPr>
            <w:tcW w:w="960" w:type="dxa"/>
          </w:tcPr>
          <w:p w14:paraId="699BB574" w14:textId="77777777" w:rsidR="00947F8D" w:rsidRDefault="00000000">
            <w:r>
              <w:t>Armazena a data que foi feito o cadastro de cada usuário.</w:t>
            </w:r>
          </w:p>
        </w:tc>
        <w:tc>
          <w:tcPr>
            <w:tcW w:w="960" w:type="dxa"/>
          </w:tcPr>
          <w:p w14:paraId="158D0BAB" w14:textId="77777777" w:rsidR="00947F8D" w:rsidRDefault="00000000">
            <w:r>
              <w:t>DATE</w:t>
            </w:r>
          </w:p>
        </w:tc>
        <w:tc>
          <w:tcPr>
            <w:tcW w:w="960" w:type="dxa"/>
          </w:tcPr>
          <w:p w14:paraId="5F05618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C7A8F84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34E0AC3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A3CB8F1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68FB70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26DCB09" w14:textId="77777777" w:rsidR="00947F8D" w:rsidRDefault="00000000">
            <w:r>
              <w:t>Não</w:t>
            </w:r>
          </w:p>
        </w:tc>
      </w:tr>
      <w:tr w:rsidR="00947F8D" w14:paraId="54A6B4A6" w14:textId="77777777">
        <w:tc>
          <w:tcPr>
            <w:tcW w:w="960" w:type="dxa"/>
          </w:tcPr>
          <w:p w14:paraId="708F7686" w14:textId="77777777" w:rsidR="00947F8D" w:rsidRDefault="00000000">
            <w:r>
              <w:t>horario</w:t>
            </w:r>
          </w:p>
        </w:tc>
        <w:tc>
          <w:tcPr>
            <w:tcW w:w="960" w:type="dxa"/>
          </w:tcPr>
          <w:p w14:paraId="4AC2F14F" w14:textId="77777777" w:rsidR="00947F8D" w:rsidRDefault="00000000">
            <w:r>
              <w:t>Armazena o horário que foi feito o cadastro de cada usuário.</w:t>
            </w:r>
          </w:p>
        </w:tc>
        <w:tc>
          <w:tcPr>
            <w:tcW w:w="960" w:type="dxa"/>
          </w:tcPr>
          <w:p w14:paraId="33B03CA4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0B132A5C" w14:textId="77777777" w:rsidR="00947F8D" w:rsidRDefault="00000000">
            <w:r>
              <w:t>5</w:t>
            </w:r>
          </w:p>
        </w:tc>
        <w:tc>
          <w:tcPr>
            <w:tcW w:w="960" w:type="dxa"/>
          </w:tcPr>
          <w:p w14:paraId="794CC989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11DC7CD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2AEF9E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DB722E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5C228DF" w14:textId="77777777" w:rsidR="00947F8D" w:rsidRDefault="00000000">
            <w:r>
              <w:t>Não</w:t>
            </w:r>
          </w:p>
        </w:tc>
      </w:tr>
      <w:tr w:rsidR="00947F8D" w14:paraId="751418D6" w14:textId="77777777">
        <w:tc>
          <w:tcPr>
            <w:tcW w:w="960" w:type="dxa"/>
          </w:tcPr>
          <w:p w14:paraId="1A6D22A4" w14:textId="77777777" w:rsidR="00947F8D" w:rsidRDefault="00000000">
            <w:r>
              <w:t>status</w:t>
            </w:r>
          </w:p>
        </w:tc>
        <w:tc>
          <w:tcPr>
            <w:tcW w:w="960" w:type="dxa"/>
          </w:tcPr>
          <w:p w14:paraId="67D6BB5A" w14:textId="77777777" w:rsidR="00947F8D" w:rsidRDefault="00000000">
            <w:r>
              <w:t>Armazena o status de como esta cada cadastro realizado.</w:t>
            </w:r>
          </w:p>
        </w:tc>
        <w:tc>
          <w:tcPr>
            <w:tcW w:w="960" w:type="dxa"/>
          </w:tcPr>
          <w:p w14:paraId="33DE5A5E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743D867C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75D480B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50A1B7B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711F31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6A6E297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B4F87A8" w14:textId="77777777" w:rsidR="00947F8D" w:rsidRDefault="00000000">
            <w:r>
              <w:t>Não</w:t>
            </w:r>
          </w:p>
        </w:tc>
      </w:tr>
    </w:tbl>
    <w:p w14:paraId="1F09BDA9" w14:textId="77777777" w:rsidR="00947F8D" w:rsidRDefault="00000000">
      <w:pPr>
        <w:pStyle w:val="Ttulo2"/>
      </w:pPr>
      <w:r>
        <w:t>Status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1"/>
        <w:gridCol w:w="1419"/>
        <w:gridCol w:w="1171"/>
        <w:gridCol w:w="1106"/>
        <w:gridCol w:w="960"/>
        <w:gridCol w:w="960"/>
        <w:gridCol w:w="960"/>
        <w:gridCol w:w="1281"/>
        <w:gridCol w:w="960"/>
      </w:tblGrid>
      <w:tr w:rsidR="00947F8D" w14:paraId="4EFE9C90" w14:textId="77777777">
        <w:tc>
          <w:tcPr>
            <w:tcW w:w="960" w:type="dxa"/>
          </w:tcPr>
          <w:p w14:paraId="53BDAFDF" w14:textId="77777777" w:rsidR="00947F8D" w:rsidRDefault="00000000">
            <w:r>
              <w:t>Nome</w:t>
            </w:r>
          </w:p>
        </w:tc>
        <w:tc>
          <w:tcPr>
            <w:tcW w:w="960" w:type="dxa"/>
          </w:tcPr>
          <w:p w14:paraId="2F10CFAF" w14:textId="77777777" w:rsidR="00947F8D" w:rsidRDefault="00000000">
            <w:r>
              <w:t>Descrição</w:t>
            </w:r>
          </w:p>
        </w:tc>
        <w:tc>
          <w:tcPr>
            <w:tcW w:w="960" w:type="dxa"/>
          </w:tcPr>
          <w:p w14:paraId="32FC45F7" w14:textId="77777777" w:rsidR="00947F8D" w:rsidRDefault="00000000">
            <w:r>
              <w:t>Tipo</w:t>
            </w:r>
          </w:p>
        </w:tc>
        <w:tc>
          <w:tcPr>
            <w:tcW w:w="960" w:type="dxa"/>
          </w:tcPr>
          <w:p w14:paraId="1314E2F5" w14:textId="77777777" w:rsidR="00947F8D" w:rsidRDefault="00000000">
            <w:r>
              <w:t>Tamanho</w:t>
            </w:r>
          </w:p>
        </w:tc>
        <w:tc>
          <w:tcPr>
            <w:tcW w:w="960" w:type="dxa"/>
          </w:tcPr>
          <w:p w14:paraId="23539CC2" w14:textId="77777777" w:rsidR="00947F8D" w:rsidRDefault="00000000">
            <w:r>
              <w:t>Nulo</w:t>
            </w:r>
          </w:p>
        </w:tc>
        <w:tc>
          <w:tcPr>
            <w:tcW w:w="960" w:type="dxa"/>
          </w:tcPr>
          <w:p w14:paraId="59B18A74" w14:textId="77777777" w:rsidR="00947F8D" w:rsidRDefault="00000000">
            <w:r>
              <w:t>Regra</w:t>
            </w:r>
          </w:p>
        </w:tc>
        <w:tc>
          <w:tcPr>
            <w:tcW w:w="960" w:type="dxa"/>
          </w:tcPr>
          <w:p w14:paraId="0B196507" w14:textId="77777777" w:rsidR="00947F8D" w:rsidRDefault="00000000">
            <w:r>
              <w:t>Chave</w:t>
            </w:r>
          </w:p>
        </w:tc>
        <w:tc>
          <w:tcPr>
            <w:tcW w:w="960" w:type="dxa"/>
          </w:tcPr>
          <w:p w14:paraId="68456BB2" w14:textId="77777777" w:rsidR="00947F8D" w:rsidRDefault="00000000">
            <w:r>
              <w:t>Default</w:t>
            </w:r>
          </w:p>
        </w:tc>
        <w:tc>
          <w:tcPr>
            <w:tcW w:w="960" w:type="dxa"/>
          </w:tcPr>
          <w:p w14:paraId="4A4187AC" w14:textId="77777777" w:rsidR="00947F8D" w:rsidRDefault="00000000">
            <w:r>
              <w:t>Unique</w:t>
            </w:r>
          </w:p>
        </w:tc>
      </w:tr>
      <w:tr w:rsidR="00947F8D" w14:paraId="5E909AD3" w14:textId="77777777">
        <w:tc>
          <w:tcPr>
            <w:tcW w:w="960" w:type="dxa"/>
          </w:tcPr>
          <w:p w14:paraId="18C91A4E" w14:textId="77777777" w:rsidR="00947F8D" w:rsidRDefault="00000000">
            <w:r>
              <w:t>cod</w:t>
            </w:r>
          </w:p>
        </w:tc>
        <w:tc>
          <w:tcPr>
            <w:tcW w:w="960" w:type="dxa"/>
          </w:tcPr>
          <w:p w14:paraId="7602DB94" w14:textId="77777777" w:rsidR="00947F8D" w:rsidRDefault="00000000">
            <w:r>
              <w:t xml:space="preserve"> Armazena o código identificação de cada status dos cadastros feito pelo funcionario.</w:t>
            </w:r>
          </w:p>
        </w:tc>
        <w:tc>
          <w:tcPr>
            <w:tcW w:w="960" w:type="dxa"/>
          </w:tcPr>
          <w:p w14:paraId="66AEB446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5746D6D7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3ACE825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2B52BED1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06F1691" w14:textId="77777777" w:rsidR="00947F8D" w:rsidRDefault="00000000">
            <w:r>
              <w:t>PK</w:t>
            </w:r>
          </w:p>
        </w:tc>
        <w:tc>
          <w:tcPr>
            <w:tcW w:w="960" w:type="dxa"/>
          </w:tcPr>
          <w:p w14:paraId="60C18CD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C442D73" w14:textId="77777777" w:rsidR="00947F8D" w:rsidRDefault="00000000">
            <w:r>
              <w:t>Sim</w:t>
            </w:r>
          </w:p>
        </w:tc>
      </w:tr>
      <w:tr w:rsidR="00947F8D" w14:paraId="596ACA31" w14:textId="77777777">
        <w:tc>
          <w:tcPr>
            <w:tcW w:w="960" w:type="dxa"/>
          </w:tcPr>
          <w:p w14:paraId="6C9068D7" w14:textId="77777777" w:rsidR="00947F8D" w:rsidRDefault="00000000">
            <w:r>
              <w:lastRenderedPageBreak/>
              <w:t>descricao</w:t>
            </w:r>
          </w:p>
        </w:tc>
        <w:tc>
          <w:tcPr>
            <w:tcW w:w="960" w:type="dxa"/>
          </w:tcPr>
          <w:p w14:paraId="7B12F84A" w14:textId="77777777" w:rsidR="00947F8D" w:rsidRDefault="00000000">
            <w:r>
              <w:t>Armazena a descrição do status.</w:t>
            </w:r>
          </w:p>
        </w:tc>
        <w:tc>
          <w:tcPr>
            <w:tcW w:w="960" w:type="dxa"/>
          </w:tcPr>
          <w:p w14:paraId="21CC1636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2D7CDBAD" w14:textId="77777777" w:rsidR="00947F8D" w:rsidRDefault="00000000">
            <w:r>
              <w:t>20</w:t>
            </w:r>
          </w:p>
        </w:tc>
        <w:tc>
          <w:tcPr>
            <w:tcW w:w="960" w:type="dxa"/>
          </w:tcPr>
          <w:p w14:paraId="2A044F52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0263BD9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76D9B5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2EDC6CE" w14:textId="77777777" w:rsidR="00947F8D" w:rsidRDefault="00000000">
            <w:r>
              <w:t>andamento</w:t>
            </w:r>
          </w:p>
        </w:tc>
        <w:tc>
          <w:tcPr>
            <w:tcW w:w="960" w:type="dxa"/>
          </w:tcPr>
          <w:p w14:paraId="06F0A807" w14:textId="77777777" w:rsidR="00947F8D" w:rsidRDefault="00000000">
            <w:r>
              <w:t>Não</w:t>
            </w:r>
          </w:p>
        </w:tc>
      </w:tr>
    </w:tbl>
    <w:p w14:paraId="70DB95BC" w14:textId="77777777" w:rsidR="00947F8D" w:rsidRDefault="00000000">
      <w:pPr>
        <w:pStyle w:val="Ttulo2"/>
      </w:pPr>
      <w:r>
        <w:t>Usuario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0"/>
        <w:gridCol w:w="1461"/>
        <w:gridCol w:w="1171"/>
        <w:gridCol w:w="1106"/>
        <w:gridCol w:w="960"/>
        <w:gridCol w:w="960"/>
        <w:gridCol w:w="960"/>
        <w:gridCol w:w="960"/>
        <w:gridCol w:w="960"/>
      </w:tblGrid>
      <w:tr w:rsidR="00947F8D" w14:paraId="69B88D2D" w14:textId="77777777">
        <w:tc>
          <w:tcPr>
            <w:tcW w:w="960" w:type="dxa"/>
          </w:tcPr>
          <w:p w14:paraId="330C48A1" w14:textId="77777777" w:rsidR="00947F8D" w:rsidRDefault="00000000">
            <w:r>
              <w:t>Nome</w:t>
            </w:r>
          </w:p>
        </w:tc>
        <w:tc>
          <w:tcPr>
            <w:tcW w:w="960" w:type="dxa"/>
          </w:tcPr>
          <w:p w14:paraId="794B21BA" w14:textId="77777777" w:rsidR="00947F8D" w:rsidRDefault="00000000">
            <w:r>
              <w:t>Descrição</w:t>
            </w:r>
          </w:p>
        </w:tc>
        <w:tc>
          <w:tcPr>
            <w:tcW w:w="960" w:type="dxa"/>
          </w:tcPr>
          <w:p w14:paraId="5259C339" w14:textId="77777777" w:rsidR="00947F8D" w:rsidRDefault="00000000">
            <w:r>
              <w:t>Tipo</w:t>
            </w:r>
          </w:p>
        </w:tc>
        <w:tc>
          <w:tcPr>
            <w:tcW w:w="960" w:type="dxa"/>
          </w:tcPr>
          <w:p w14:paraId="58A335DA" w14:textId="77777777" w:rsidR="00947F8D" w:rsidRDefault="00000000">
            <w:r>
              <w:t>Tamanho</w:t>
            </w:r>
          </w:p>
        </w:tc>
        <w:tc>
          <w:tcPr>
            <w:tcW w:w="960" w:type="dxa"/>
          </w:tcPr>
          <w:p w14:paraId="0855C55D" w14:textId="77777777" w:rsidR="00947F8D" w:rsidRDefault="00000000">
            <w:r>
              <w:t>Nulo</w:t>
            </w:r>
          </w:p>
        </w:tc>
        <w:tc>
          <w:tcPr>
            <w:tcW w:w="960" w:type="dxa"/>
          </w:tcPr>
          <w:p w14:paraId="5D813A1B" w14:textId="77777777" w:rsidR="00947F8D" w:rsidRDefault="00000000">
            <w:r>
              <w:t>Regra</w:t>
            </w:r>
          </w:p>
        </w:tc>
        <w:tc>
          <w:tcPr>
            <w:tcW w:w="960" w:type="dxa"/>
          </w:tcPr>
          <w:p w14:paraId="419EF5ED" w14:textId="77777777" w:rsidR="00947F8D" w:rsidRDefault="00000000">
            <w:r>
              <w:t>Chave</w:t>
            </w:r>
          </w:p>
        </w:tc>
        <w:tc>
          <w:tcPr>
            <w:tcW w:w="960" w:type="dxa"/>
          </w:tcPr>
          <w:p w14:paraId="0A4D4FF4" w14:textId="77777777" w:rsidR="00947F8D" w:rsidRDefault="00000000">
            <w:r>
              <w:t>Default</w:t>
            </w:r>
          </w:p>
        </w:tc>
        <w:tc>
          <w:tcPr>
            <w:tcW w:w="960" w:type="dxa"/>
          </w:tcPr>
          <w:p w14:paraId="530108B9" w14:textId="77777777" w:rsidR="00947F8D" w:rsidRDefault="00000000">
            <w:r>
              <w:t>Unique</w:t>
            </w:r>
          </w:p>
        </w:tc>
      </w:tr>
      <w:tr w:rsidR="00947F8D" w14:paraId="07C44A40" w14:textId="77777777">
        <w:tc>
          <w:tcPr>
            <w:tcW w:w="960" w:type="dxa"/>
          </w:tcPr>
          <w:p w14:paraId="680CEDBB" w14:textId="77777777" w:rsidR="00947F8D" w:rsidRDefault="00000000">
            <w:r>
              <w:t>cod</w:t>
            </w:r>
          </w:p>
        </w:tc>
        <w:tc>
          <w:tcPr>
            <w:tcW w:w="960" w:type="dxa"/>
          </w:tcPr>
          <w:p w14:paraId="53091ED6" w14:textId="77777777" w:rsidR="00947F8D" w:rsidRDefault="00000000">
            <w:r>
              <w:t>Armaze o código de identificação de cada registro do usuário.</w:t>
            </w:r>
          </w:p>
        </w:tc>
        <w:tc>
          <w:tcPr>
            <w:tcW w:w="960" w:type="dxa"/>
          </w:tcPr>
          <w:p w14:paraId="1FF0D3E8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74FE2ECA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655EE79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39AA71CC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ADC70C8" w14:textId="77777777" w:rsidR="00947F8D" w:rsidRDefault="00000000">
            <w:r>
              <w:t>PK</w:t>
            </w:r>
          </w:p>
        </w:tc>
        <w:tc>
          <w:tcPr>
            <w:tcW w:w="960" w:type="dxa"/>
          </w:tcPr>
          <w:p w14:paraId="55DF820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A8CD495" w14:textId="77777777" w:rsidR="00947F8D" w:rsidRDefault="00000000">
            <w:r>
              <w:t>Sim</w:t>
            </w:r>
          </w:p>
        </w:tc>
      </w:tr>
      <w:tr w:rsidR="00947F8D" w14:paraId="76B7642C" w14:textId="77777777">
        <w:tc>
          <w:tcPr>
            <w:tcW w:w="960" w:type="dxa"/>
          </w:tcPr>
          <w:p w14:paraId="10611EF1" w14:textId="77777777" w:rsidR="00947F8D" w:rsidRDefault="00000000">
            <w:r>
              <w:t>nome</w:t>
            </w:r>
          </w:p>
        </w:tc>
        <w:tc>
          <w:tcPr>
            <w:tcW w:w="960" w:type="dxa"/>
          </w:tcPr>
          <w:p w14:paraId="78ECC509" w14:textId="77777777" w:rsidR="00947F8D" w:rsidRDefault="00000000">
            <w:r>
              <w:t>Armazena o nome completo do usuário.</w:t>
            </w:r>
          </w:p>
        </w:tc>
        <w:tc>
          <w:tcPr>
            <w:tcW w:w="960" w:type="dxa"/>
          </w:tcPr>
          <w:p w14:paraId="2E4FE108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4978C600" w14:textId="77777777" w:rsidR="00947F8D" w:rsidRDefault="00000000">
            <w:r>
              <w:t>40</w:t>
            </w:r>
          </w:p>
        </w:tc>
        <w:tc>
          <w:tcPr>
            <w:tcW w:w="960" w:type="dxa"/>
          </w:tcPr>
          <w:p w14:paraId="3950BC87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695D484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AABBA31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912CC2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12FED83" w14:textId="77777777" w:rsidR="00947F8D" w:rsidRDefault="00000000">
            <w:r>
              <w:t>Não</w:t>
            </w:r>
          </w:p>
        </w:tc>
      </w:tr>
      <w:tr w:rsidR="00947F8D" w14:paraId="71C12684" w14:textId="77777777">
        <w:tc>
          <w:tcPr>
            <w:tcW w:w="960" w:type="dxa"/>
          </w:tcPr>
          <w:p w14:paraId="748AE4EA" w14:textId="77777777" w:rsidR="00947F8D" w:rsidRDefault="00000000">
            <w:r>
              <w:t>responsavel</w:t>
            </w:r>
          </w:p>
        </w:tc>
        <w:tc>
          <w:tcPr>
            <w:tcW w:w="960" w:type="dxa"/>
          </w:tcPr>
          <w:p w14:paraId="0F7CEBCF" w14:textId="77777777" w:rsidR="00947F8D" w:rsidRDefault="00000000">
            <w:r>
              <w:t>Armazena os dados dos responsavel do usuário.</w:t>
            </w:r>
          </w:p>
        </w:tc>
        <w:tc>
          <w:tcPr>
            <w:tcW w:w="960" w:type="dxa"/>
          </w:tcPr>
          <w:p w14:paraId="466F0EFC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2D9EA886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AB3E164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21DA8276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6CBA722" w14:textId="77777777" w:rsidR="00947F8D" w:rsidRDefault="00000000">
            <w:r>
              <w:t>FK</w:t>
            </w:r>
          </w:p>
        </w:tc>
        <w:tc>
          <w:tcPr>
            <w:tcW w:w="960" w:type="dxa"/>
          </w:tcPr>
          <w:p w14:paraId="5DD79B04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362D639" w14:textId="77777777" w:rsidR="00947F8D" w:rsidRDefault="00000000">
            <w:r>
              <w:t>Não</w:t>
            </w:r>
          </w:p>
        </w:tc>
      </w:tr>
      <w:tr w:rsidR="00947F8D" w14:paraId="25C3AD62" w14:textId="77777777">
        <w:tc>
          <w:tcPr>
            <w:tcW w:w="960" w:type="dxa"/>
          </w:tcPr>
          <w:p w14:paraId="19EF7FAE" w14:textId="77777777" w:rsidR="00947F8D" w:rsidRDefault="00000000">
            <w:r>
              <w:t>data_nasciment</w:t>
            </w:r>
          </w:p>
        </w:tc>
        <w:tc>
          <w:tcPr>
            <w:tcW w:w="960" w:type="dxa"/>
          </w:tcPr>
          <w:p w14:paraId="1401F514" w14:textId="77777777" w:rsidR="00947F8D" w:rsidRDefault="00000000">
            <w:r>
              <w:t>Armazena a data de nascimento do usuário.</w:t>
            </w:r>
          </w:p>
        </w:tc>
        <w:tc>
          <w:tcPr>
            <w:tcW w:w="960" w:type="dxa"/>
          </w:tcPr>
          <w:p w14:paraId="2A23C2F4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38FAD771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A27EADD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3869C77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D1646B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AA3F1E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E845528" w14:textId="77777777" w:rsidR="00947F8D" w:rsidRDefault="00000000">
            <w:r>
              <w:t>Não</w:t>
            </w:r>
          </w:p>
        </w:tc>
      </w:tr>
      <w:tr w:rsidR="00947F8D" w14:paraId="0DC298EA" w14:textId="77777777">
        <w:tc>
          <w:tcPr>
            <w:tcW w:w="960" w:type="dxa"/>
          </w:tcPr>
          <w:p w14:paraId="5EDF57E0" w14:textId="77777777" w:rsidR="00947F8D" w:rsidRDefault="00000000">
            <w:r>
              <w:t>cod_document</w:t>
            </w:r>
          </w:p>
        </w:tc>
        <w:tc>
          <w:tcPr>
            <w:tcW w:w="960" w:type="dxa"/>
          </w:tcPr>
          <w:p w14:paraId="393B0CF5" w14:textId="77777777" w:rsidR="00947F8D" w:rsidRDefault="00000000">
            <w:r>
              <w:t>Armazena os documentos do usuário.</w:t>
            </w:r>
          </w:p>
        </w:tc>
        <w:tc>
          <w:tcPr>
            <w:tcW w:w="960" w:type="dxa"/>
          </w:tcPr>
          <w:p w14:paraId="296CF204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538D4337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D5884EC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77F039C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5E69F94" w14:textId="77777777" w:rsidR="00947F8D" w:rsidRDefault="00000000">
            <w:r>
              <w:t>FK</w:t>
            </w:r>
          </w:p>
        </w:tc>
        <w:tc>
          <w:tcPr>
            <w:tcW w:w="960" w:type="dxa"/>
          </w:tcPr>
          <w:p w14:paraId="0B84C17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EFEBDC1" w14:textId="77777777" w:rsidR="00947F8D" w:rsidRDefault="00000000">
            <w:r>
              <w:t>Sim</w:t>
            </w:r>
          </w:p>
        </w:tc>
      </w:tr>
      <w:tr w:rsidR="00947F8D" w14:paraId="52F702FB" w14:textId="77777777">
        <w:tc>
          <w:tcPr>
            <w:tcW w:w="960" w:type="dxa"/>
          </w:tcPr>
          <w:p w14:paraId="7D710FF6" w14:textId="77777777" w:rsidR="00947F8D" w:rsidRDefault="00000000">
            <w:r>
              <w:t>comorbidade</w:t>
            </w:r>
          </w:p>
        </w:tc>
        <w:tc>
          <w:tcPr>
            <w:tcW w:w="960" w:type="dxa"/>
          </w:tcPr>
          <w:p w14:paraId="757E5117" w14:textId="77777777" w:rsidR="00947F8D" w:rsidRDefault="00000000">
            <w:r>
              <w:t>Armazena comorbidade do usuário.</w:t>
            </w:r>
          </w:p>
        </w:tc>
        <w:tc>
          <w:tcPr>
            <w:tcW w:w="960" w:type="dxa"/>
          </w:tcPr>
          <w:p w14:paraId="09F9E1F6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525E3E8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492C387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0D63C1C7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70D9774" w14:textId="77777777" w:rsidR="00947F8D" w:rsidRDefault="00000000">
            <w:r>
              <w:t>FK</w:t>
            </w:r>
          </w:p>
        </w:tc>
        <w:tc>
          <w:tcPr>
            <w:tcW w:w="960" w:type="dxa"/>
          </w:tcPr>
          <w:p w14:paraId="6F7824C4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F27550F" w14:textId="77777777" w:rsidR="00947F8D" w:rsidRDefault="00000000">
            <w:r>
              <w:t>Sim</w:t>
            </w:r>
          </w:p>
        </w:tc>
      </w:tr>
      <w:tr w:rsidR="00947F8D" w14:paraId="1435E651" w14:textId="77777777">
        <w:tc>
          <w:tcPr>
            <w:tcW w:w="960" w:type="dxa"/>
          </w:tcPr>
          <w:p w14:paraId="693A2BA0" w14:textId="77777777" w:rsidR="00947F8D" w:rsidRDefault="00000000">
            <w:r>
              <w:t>escolaridade</w:t>
            </w:r>
          </w:p>
        </w:tc>
        <w:tc>
          <w:tcPr>
            <w:tcW w:w="960" w:type="dxa"/>
          </w:tcPr>
          <w:p w14:paraId="77A88E29" w14:textId="77777777" w:rsidR="00947F8D" w:rsidRDefault="00000000">
            <w:r>
              <w:t xml:space="preserve">Armazena a escolaridade </w:t>
            </w:r>
            <w:r>
              <w:lastRenderedPageBreak/>
              <w:t>do usuário.</w:t>
            </w:r>
          </w:p>
        </w:tc>
        <w:tc>
          <w:tcPr>
            <w:tcW w:w="960" w:type="dxa"/>
          </w:tcPr>
          <w:p w14:paraId="1862B076" w14:textId="77777777" w:rsidR="00947F8D" w:rsidRDefault="00000000">
            <w:r>
              <w:lastRenderedPageBreak/>
              <w:t>VARCHAR</w:t>
            </w:r>
          </w:p>
        </w:tc>
        <w:tc>
          <w:tcPr>
            <w:tcW w:w="960" w:type="dxa"/>
          </w:tcPr>
          <w:p w14:paraId="1D185232" w14:textId="77777777" w:rsidR="00947F8D" w:rsidRDefault="00000000">
            <w:r>
              <w:t>20</w:t>
            </w:r>
          </w:p>
        </w:tc>
        <w:tc>
          <w:tcPr>
            <w:tcW w:w="960" w:type="dxa"/>
          </w:tcPr>
          <w:p w14:paraId="49160BE6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6DD3582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FEAF6E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40F41F4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8620A66" w14:textId="77777777" w:rsidR="00947F8D" w:rsidRDefault="00000000">
            <w:r>
              <w:t>Não</w:t>
            </w:r>
          </w:p>
        </w:tc>
      </w:tr>
      <w:tr w:rsidR="00947F8D" w14:paraId="5833E0E1" w14:textId="77777777">
        <w:tc>
          <w:tcPr>
            <w:tcW w:w="960" w:type="dxa"/>
          </w:tcPr>
          <w:p w14:paraId="72D15D2E" w14:textId="77777777" w:rsidR="00947F8D" w:rsidRDefault="00000000">
            <w:r>
              <w:t>genero</w:t>
            </w:r>
          </w:p>
        </w:tc>
        <w:tc>
          <w:tcPr>
            <w:tcW w:w="960" w:type="dxa"/>
          </w:tcPr>
          <w:p w14:paraId="64F0B0E9" w14:textId="77777777" w:rsidR="00947F8D" w:rsidRDefault="00000000">
            <w:r>
              <w:t>Armazena o gênero do usuário.</w:t>
            </w:r>
          </w:p>
        </w:tc>
        <w:tc>
          <w:tcPr>
            <w:tcW w:w="960" w:type="dxa"/>
          </w:tcPr>
          <w:p w14:paraId="00BFB696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55CC471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8D0632D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0D79732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743E67B" w14:textId="77777777" w:rsidR="00947F8D" w:rsidRDefault="00000000">
            <w:r>
              <w:t>FK</w:t>
            </w:r>
          </w:p>
        </w:tc>
        <w:tc>
          <w:tcPr>
            <w:tcW w:w="960" w:type="dxa"/>
          </w:tcPr>
          <w:p w14:paraId="52EDB674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47D5BB5" w14:textId="77777777" w:rsidR="00947F8D" w:rsidRDefault="00000000">
            <w:r>
              <w:t>Não</w:t>
            </w:r>
          </w:p>
        </w:tc>
      </w:tr>
      <w:tr w:rsidR="00947F8D" w14:paraId="0814D3EE" w14:textId="77777777">
        <w:tc>
          <w:tcPr>
            <w:tcW w:w="960" w:type="dxa"/>
          </w:tcPr>
          <w:p w14:paraId="5947056F" w14:textId="77777777" w:rsidR="00947F8D" w:rsidRDefault="00000000">
            <w:r>
              <w:t>telefone</w:t>
            </w:r>
          </w:p>
        </w:tc>
        <w:tc>
          <w:tcPr>
            <w:tcW w:w="960" w:type="dxa"/>
          </w:tcPr>
          <w:p w14:paraId="14A84A2B" w14:textId="77777777" w:rsidR="00947F8D" w:rsidRDefault="00000000">
            <w:r>
              <w:t>Armazena o telefone do usuário.</w:t>
            </w:r>
          </w:p>
        </w:tc>
        <w:tc>
          <w:tcPr>
            <w:tcW w:w="960" w:type="dxa"/>
          </w:tcPr>
          <w:p w14:paraId="17321B1B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7846993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771054F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55E58D3A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267C8A1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288AB2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01B72EE" w14:textId="77777777" w:rsidR="00947F8D" w:rsidRDefault="00000000">
            <w:r>
              <w:t>Sim</w:t>
            </w:r>
          </w:p>
        </w:tc>
      </w:tr>
      <w:tr w:rsidR="00947F8D" w14:paraId="2D89BD42" w14:textId="77777777">
        <w:tc>
          <w:tcPr>
            <w:tcW w:w="960" w:type="dxa"/>
          </w:tcPr>
          <w:p w14:paraId="2212FF2B" w14:textId="77777777" w:rsidR="00947F8D" w:rsidRDefault="00000000">
            <w:r>
              <w:t>endereco</w:t>
            </w:r>
          </w:p>
        </w:tc>
        <w:tc>
          <w:tcPr>
            <w:tcW w:w="960" w:type="dxa"/>
          </w:tcPr>
          <w:p w14:paraId="4DD3E6D1" w14:textId="77777777" w:rsidR="00947F8D" w:rsidRDefault="00000000">
            <w:r>
              <w:t>Armazena o endereço do usuário.</w:t>
            </w:r>
          </w:p>
        </w:tc>
        <w:tc>
          <w:tcPr>
            <w:tcW w:w="960" w:type="dxa"/>
          </w:tcPr>
          <w:p w14:paraId="554AC3BB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3043B4AD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0771F39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64F5A76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F23B7CA" w14:textId="77777777" w:rsidR="00947F8D" w:rsidRDefault="00000000">
            <w:r>
              <w:t>FK</w:t>
            </w:r>
          </w:p>
        </w:tc>
        <w:tc>
          <w:tcPr>
            <w:tcW w:w="960" w:type="dxa"/>
          </w:tcPr>
          <w:p w14:paraId="584EA20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BAA40ED" w14:textId="77777777" w:rsidR="00947F8D" w:rsidRDefault="00000000">
            <w:r>
              <w:t>Não</w:t>
            </w:r>
          </w:p>
        </w:tc>
      </w:tr>
      <w:tr w:rsidR="00947F8D" w14:paraId="035736D8" w14:textId="77777777">
        <w:tc>
          <w:tcPr>
            <w:tcW w:w="960" w:type="dxa"/>
          </w:tcPr>
          <w:p w14:paraId="182E5BCE" w14:textId="77777777" w:rsidR="00947F8D" w:rsidRDefault="00000000">
            <w:r>
              <w:t>foto</w:t>
            </w:r>
          </w:p>
        </w:tc>
        <w:tc>
          <w:tcPr>
            <w:tcW w:w="960" w:type="dxa"/>
          </w:tcPr>
          <w:p w14:paraId="4584A49C" w14:textId="77777777" w:rsidR="00947F8D" w:rsidRDefault="00000000">
            <w:r>
              <w:t>Armazena a foto do usuário.</w:t>
            </w:r>
          </w:p>
        </w:tc>
        <w:tc>
          <w:tcPr>
            <w:tcW w:w="960" w:type="dxa"/>
          </w:tcPr>
          <w:p w14:paraId="0CABC60C" w14:textId="77777777" w:rsidR="00947F8D" w:rsidRDefault="00000000">
            <w:r>
              <w:t>BLOB</w:t>
            </w:r>
          </w:p>
        </w:tc>
        <w:tc>
          <w:tcPr>
            <w:tcW w:w="960" w:type="dxa"/>
          </w:tcPr>
          <w:p w14:paraId="34D977E0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5D8AB16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3428353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58F8BF4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EF8CFDA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A4AD195" w14:textId="77777777" w:rsidR="00947F8D" w:rsidRDefault="00000000">
            <w:r>
              <w:t>Sim</w:t>
            </w:r>
          </w:p>
        </w:tc>
      </w:tr>
      <w:tr w:rsidR="00947F8D" w14:paraId="2F20690B" w14:textId="77777777">
        <w:tc>
          <w:tcPr>
            <w:tcW w:w="960" w:type="dxa"/>
          </w:tcPr>
          <w:p w14:paraId="43DFBDA8" w14:textId="77777777" w:rsidR="00947F8D" w:rsidRDefault="00000000">
            <w:r>
              <w:t>email</w:t>
            </w:r>
          </w:p>
        </w:tc>
        <w:tc>
          <w:tcPr>
            <w:tcW w:w="960" w:type="dxa"/>
          </w:tcPr>
          <w:p w14:paraId="797BB0EB" w14:textId="77777777" w:rsidR="00947F8D" w:rsidRDefault="00000000">
            <w:r>
              <w:t>Armazena o e-mail do usuário.</w:t>
            </w:r>
          </w:p>
        </w:tc>
        <w:tc>
          <w:tcPr>
            <w:tcW w:w="960" w:type="dxa"/>
          </w:tcPr>
          <w:p w14:paraId="193F0DE0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2304106F" w14:textId="77777777" w:rsidR="00947F8D" w:rsidRDefault="00000000">
            <w:r>
              <w:t>30</w:t>
            </w:r>
          </w:p>
        </w:tc>
        <w:tc>
          <w:tcPr>
            <w:tcW w:w="960" w:type="dxa"/>
          </w:tcPr>
          <w:p w14:paraId="6DF745CB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423D63EC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82F333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5CCC70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BFD4A84" w14:textId="77777777" w:rsidR="00947F8D" w:rsidRDefault="00000000">
            <w:r>
              <w:t>Sim</w:t>
            </w:r>
          </w:p>
        </w:tc>
      </w:tr>
      <w:tr w:rsidR="00947F8D" w14:paraId="4105AAB9" w14:textId="77777777">
        <w:tc>
          <w:tcPr>
            <w:tcW w:w="960" w:type="dxa"/>
          </w:tcPr>
          <w:p w14:paraId="096AA297" w14:textId="77777777" w:rsidR="00947F8D" w:rsidRDefault="00000000">
            <w:r>
              <w:t>obs</w:t>
            </w:r>
          </w:p>
        </w:tc>
        <w:tc>
          <w:tcPr>
            <w:tcW w:w="960" w:type="dxa"/>
          </w:tcPr>
          <w:p w14:paraId="5AEC3B4B" w14:textId="77777777" w:rsidR="00947F8D" w:rsidRDefault="00000000">
            <w:r>
              <w:t>Armazena observações do usuário.</w:t>
            </w:r>
          </w:p>
        </w:tc>
        <w:tc>
          <w:tcPr>
            <w:tcW w:w="960" w:type="dxa"/>
          </w:tcPr>
          <w:p w14:paraId="33AB8E2E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577A3DB2" w14:textId="77777777" w:rsidR="00947F8D" w:rsidRDefault="00000000">
            <w:r>
              <w:t>50</w:t>
            </w:r>
          </w:p>
        </w:tc>
        <w:tc>
          <w:tcPr>
            <w:tcW w:w="960" w:type="dxa"/>
          </w:tcPr>
          <w:p w14:paraId="079DBE58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499BDFE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BEA7C8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DB77944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2B4113A" w14:textId="77777777" w:rsidR="00947F8D" w:rsidRDefault="00000000">
            <w:r>
              <w:t>Não</w:t>
            </w:r>
          </w:p>
        </w:tc>
      </w:tr>
    </w:tbl>
    <w:p w14:paraId="11734E15" w14:textId="77777777" w:rsidR="00947F8D" w:rsidRDefault="00000000">
      <w:pPr>
        <w:pStyle w:val="Ttulo2"/>
      </w:pPr>
      <w:r>
        <w:t>Responsavel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7"/>
        <w:gridCol w:w="1541"/>
        <w:gridCol w:w="1171"/>
        <w:gridCol w:w="1106"/>
        <w:gridCol w:w="960"/>
        <w:gridCol w:w="960"/>
        <w:gridCol w:w="960"/>
        <w:gridCol w:w="960"/>
        <w:gridCol w:w="960"/>
      </w:tblGrid>
      <w:tr w:rsidR="00947F8D" w14:paraId="54243B30" w14:textId="77777777">
        <w:tc>
          <w:tcPr>
            <w:tcW w:w="960" w:type="dxa"/>
          </w:tcPr>
          <w:p w14:paraId="0F872B10" w14:textId="77777777" w:rsidR="00947F8D" w:rsidRDefault="00000000">
            <w:r>
              <w:t>Nome</w:t>
            </w:r>
          </w:p>
        </w:tc>
        <w:tc>
          <w:tcPr>
            <w:tcW w:w="960" w:type="dxa"/>
          </w:tcPr>
          <w:p w14:paraId="4F8BB777" w14:textId="77777777" w:rsidR="00947F8D" w:rsidRDefault="00000000">
            <w:r>
              <w:t>Descrição</w:t>
            </w:r>
          </w:p>
        </w:tc>
        <w:tc>
          <w:tcPr>
            <w:tcW w:w="960" w:type="dxa"/>
          </w:tcPr>
          <w:p w14:paraId="3E0A21FA" w14:textId="77777777" w:rsidR="00947F8D" w:rsidRDefault="00000000">
            <w:r>
              <w:t>Tipo</w:t>
            </w:r>
          </w:p>
        </w:tc>
        <w:tc>
          <w:tcPr>
            <w:tcW w:w="960" w:type="dxa"/>
          </w:tcPr>
          <w:p w14:paraId="25C6542E" w14:textId="77777777" w:rsidR="00947F8D" w:rsidRDefault="00000000">
            <w:r>
              <w:t>Tamanho</w:t>
            </w:r>
          </w:p>
        </w:tc>
        <w:tc>
          <w:tcPr>
            <w:tcW w:w="960" w:type="dxa"/>
          </w:tcPr>
          <w:p w14:paraId="449832D1" w14:textId="77777777" w:rsidR="00947F8D" w:rsidRDefault="00000000">
            <w:r>
              <w:t>Nulo</w:t>
            </w:r>
          </w:p>
        </w:tc>
        <w:tc>
          <w:tcPr>
            <w:tcW w:w="960" w:type="dxa"/>
          </w:tcPr>
          <w:p w14:paraId="1DE2480E" w14:textId="77777777" w:rsidR="00947F8D" w:rsidRDefault="00000000">
            <w:r>
              <w:t>Regra</w:t>
            </w:r>
          </w:p>
        </w:tc>
        <w:tc>
          <w:tcPr>
            <w:tcW w:w="960" w:type="dxa"/>
          </w:tcPr>
          <w:p w14:paraId="0CF3098C" w14:textId="77777777" w:rsidR="00947F8D" w:rsidRDefault="00000000">
            <w:r>
              <w:t>Chave</w:t>
            </w:r>
          </w:p>
        </w:tc>
        <w:tc>
          <w:tcPr>
            <w:tcW w:w="960" w:type="dxa"/>
          </w:tcPr>
          <w:p w14:paraId="62C1E5C5" w14:textId="77777777" w:rsidR="00947F8D" w:rsidRDefault="00000000">
            <w:r>
              <w:t>Default</w:t>
            </w:r>
          </w:p>
        </w:tc>
        <w:tc>
          <w:tcPr>
            <w:tcW w:w="960" w:type="dxa"/>
          </w:tcPr>
          <w:p w14:paraId="4398B352" w14:textId="77777777" w:rsidR="00947F8D" w:rsidRDefault="00000000">
            <w:r>
              <w:t>Unique</w:t>
            </w:r>
          </w:p>
        </w:tc>
      </w:tr>
      <w:tr w:rsidR="00947F8D" w14:paraId="6021DA1E" w14:textId="77777777">
        <w:tc>
          <w:tcPr>
            <w:tcW w:w="960" w:type="dxa"/>
          </w:tcPr>
          <w:p w14:paraId="0CFF7795" w14:textId="77777777" w:rsidR="00947F8D" w:rsidRDefault="00000000">
            <w:r>
              <w:t>cod</w:t>
            </w:r>
          </w:p>
        </w:tc>
        <w:tc>
          <w:tcPr>
            <w:tcW w:w="960" w:type="dxa"/>
          </w:tcPr>
          <w:p w14:paraId="3F9B4C1F" w14:textId="77777777" w:rsidR="00947F8D" w:rsidRDefault="00000000">
            <w:r>
              <w:t>Armazena o código de indentificação de cada registro de responsável.</w:t>
            </w:r>
          </w:p>
        </w:tc>
        <w:tc>
          <w:tcPr>
            <w:tcW w:w="960" w:type="dxa"/>
          </w:tcPr>
          <w:p w14:paraId="43C4158E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547BCFB0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CDB6A61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788CE41A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017A39E" w14:textId="77777777" w:rsidR="00947F8D" w:rsidRDefault="00000000">
            <w:r>
              <w:t>PK</w:t>
            </w:r>
          </w:p>
        </w:tc>
        <w:tc>
          <w:tcPr>
            <w:tcW w:w="960" w:type="dxa"/>
          </w:tcPr>
          <w:p w14:paraId="35ECCD1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8842239" w14:textId="77777777" w:rsidR="00947F8D" w:rsidRDefault="00000000">
            <w:r>
              <w:t>Sim</w:t>
            </w:r>
          </w:p>
        </w:tc>
      </w:tr>
      <w:tr w:rsidR="00947F8D" w14:paraId="0EDD3694" w14:textId="77777777">
        <w:tc>
          <w:tcPr>
            <w:tcW w:w="960" w:type="dxa"/>
          </w:tcPr>
          <w:p w14:paraId="0DB9A2F1" w14:textId="77777777" w:rsidR="00947F8D" w:rsidRDefault="00000000">
            <w:r>
              <w:t>nome</w:t>
            </w:r>
          </w:p>
        </w:tc>
        <w:tc>
          <w:tcPr>
            <w:tcW w:w="960" w:type="dxa"/>
          </w:tcPr>
          <w:p w14:paraId="25ACBC90" w14:textId="77777777" w:rsidR="00947F8D" w:rsidRDefault="00000000">
            <w:r>
              <w:t>Armazena o nome completo do responsável.</w:t>
            </w:r>
          </w:p>
        </w:tc>
        <w:tc>
          <w:tcPr>
            <w:tcW w:w="960" w:type="dxa"/>
          </w:tcPr>
          <w:p w14:paraId="6ECA9EF3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6E40CAC8" w14:textId="77777777" w:rsidR="00947F8D" w:rsidRDefault="00000000">
            <w:r>
              <w:t>40</w:t>
            </w:r>
          </w:p>
        </w:tc>
        <w:tc>
          <w:tcPr>
            <w:tcW w:w="960" w:type="dxa"/>
          </w:tcPr>
          <w:p w14:paraId="46B05A42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76837CB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D53E05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5D2CA5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2A8554E" w14:textId="77777777" w:rsidR="00947F8D" w:rsidRDefault="00000000">
            <w:r>
              <w:t>Não</w:t>
            </w:r>
          </w:p>
        </w:tc>
      </w:tr>
      <w:tr w:rsidR="00947F8D" w14:paraId="1528F32B" w14:textId="77777777">
        <w:tc>
          <w:tcPr>
            <w:tcW w:w="960" w:type="dxa"/>
          </w:tcPr>
          <w:p w14:paraId="578389CF" w14:textId="77777777" w:rsidR="00947F8D" w:rsidRDefault="00000000">
            <w:r>
              <w:lastRenderedPageBreak/>
              <w:t>data_nascimento</w:t>
            </w:r>
          </w:p>
        </w:tc>
        <w:tc>
          <w:tcPr>
            <w:tcW w:w="960" w:type="dxa"/>
          </w:tcPr>
          <w:p w14:paraId="6C4AA3F6" w14:textId="77777777" w:rsidR="00947F8D" w:rsidRDefault="00000000">
            <w:r>
              <w:t>Armazena a data de nascimento do responsável.</w:t>
            </w:r>
          </w:p>
        </w:tc>
        <w:tc>
          <w:tcPr>
            <w:tcW w:w="960" w:type="dxa"/>
          </w:tcPr>
          <w:p w14:paraId="06810570" w14:textId="77777777" w:rsidR="00947F8D" w:rsidRDefault="00000000">
            <w:r>
              <w:t>DATE</w:t>
            </w:r>
          </w:p>
        </w:tc>
        <w:tc>
          <w:tcPr>
            <w:tcW w:w="960" w:type="dxa"/>
          </w:tcPr>
          <w:p w14:paraId="1EBA50E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CBECF76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6F29D36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29F37A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126246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F4E97F8" w14:textId="77777777" w:rsidR="00947F8D" w:rsidRDefault="00000000">
            <w:r>
              <w:t>Não</w:t>
            </w:r>
          </w:p>
        </w:tc>
      </w:tr>
      <w:tr w:rsidR="00947F8D" w14:paraId="5B3CF7D4" w14:textId="77777777">
        <w:tc>
          <w:tcPr>
            <w:tcW w:w="960" w:type="dxa"/>
          </w:tcPr>
          <w:p w14:paraId="5F056594" w14:textId="77777777" w:rsidR="00947F8D" w:rsidRDefault="00000000">
            <w:r>
              <w:t>ocupacao</w:t>
            </w:r>
          </w:p>
        </w:tc>
        <w:tc>
          <w:tcPr>
            <w:tcW w:w="960" w:type="dxa"/>
          </w:tcPr>
          <w:p w14:paraId="6D16B801" w14:textId="77777777" w:rsidR="00947F8D" w:rsidRDefault="00000000">
            <w:r>
              <w:t>Armazena a ocupação atual do responsável.</w:t>
            </w:r>
          </w:p>
        </w:tc>
        <w:tc>
          <w:tcPr>
            <w:tcW w:w="960" w:type="dxa"/>
          </w:tcPr>
          <w:p w14:paraId="1B9DE505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13679E9A" w14:textId="77777777" w:rsidR="00947F8D" w:rsidRDefault="00000000">
            <w:r>
              <w:t>45</w:t>
            </w:r>
          </w:p>
        </w:tc>
        <w:tc>
          <w:tcPr>
            <w:tcW w:w="960" w:type="dxa"/>
          </w:tcPr>
          <w:p w14:paraId="093C2CC0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648D7B11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2B739A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A2BACE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894458D" w14:textId="77777777" w:rsidR="00947F8D" w:rsidRDefault="00000000">
            <w:r>
              <w:t>Não</w:t>
            </w:r>
          </w:p>
        </w:tc>
      </w:tr>
      <w:tr w:rsidR="00947F8D" w14:paraId="7C788DBD" w14:textId="77777777">
        <w:tc>
          <w:tcPr>
            <w:tcW w:w="960" w:type="dxa"/>
          </w:tcPr>
          <w:p w14:paraId="4CFC7667" w14:textId="77777777" w:rsidR="00947F8D" w:rsidRDefault="00000000">
            <w:r>
              <w:t>renda_familiar</w:t>
            </w:r>
          </w:p>
        </w:tc>
        <w:tc>
          <w:tcPr>
            <w:tcW w:w="960" w:type="dxa"/>
          </w:tcPr>
          <w:p w14:paraId="0C5726F6" w14:textId="77777777" w:rsidR="00947F8D" w:rsidRDefault="00000000">
            <w:r>
              <w:t>Armazena a renda familiar do responsável.</w:t>
            </w:r>
          </w:p>
        </w:tc>
        <w:tc>
          <w:tcPr>
            <w:tcW w:w="960" w:type="dxa"/>
          </w:tcPr>
          <w:p w14:paraId="067E612B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3962722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0C14F15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63038C1A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A22B97C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1327D1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8F51021" w14:textId="77777777" w:rsidR="00947F8D" w:rsidRDefault="00000000">
            <w:r>
              <w:t>Sim</w:t>
            </w:r>
          </w:p>
        </w:tc>
      </w:tr>
      <w:tr w:rsidR="00947F8D" w14:paraId="27502224" w14:textId="77777777">
        <w:tc>
          <w:tcPr>
            <w:tcW w:w="960" w:type="dxa"/>
          </w:tcPr>
          <w:p w14:paraId="37E27E00" w14:textId="77777777" w:rsidR="00947F8D" w:rsidRDefault="00000000">
            <w:r>
              <w:t>escolaridade</w:t>
            </w:r>
          </w:p>
        </w:tc>
        <w:tc>
          <w:tcPr>
            <w:tcW w:w="960" w:type="dxa"/>
          </w:tcPr>
          <w:p w14:paraId="0708A709" w14:textId="77777777" w:rsidR="00947F8D" w:rsidRDefault="00000000">
            <w:r>
              <w:t>Armazena a escolaridade do responsável.</w:t>
            </w:r>
          </w:p>
        </w:tc>
        <w:tc>
          <w:tcPr>
            <w:tcW w:w="960" w:type="dxa"/>
          </w:tcPr>
          <w:p w14:paraId="71FCC05C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086C7D31" w14:textId="77777777" w:rsidR="00947F8D" w:rsidRDefault="00000000">
            <w:r>
              <w:t>20</w:t>
            </w:r>
          </w:p>
        </w:tc>
        <w:tc>
          <w:tcPr>
            <w:tcW w:w="960" w:type="dxa"/>
          </w:tcPr>
          <w:p w14:paraId="450B6657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6161F18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57B53F6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750B34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DFA5308" w14:textId="77777777" w:rsidR="00947F8D" w:rsidRDefault="00000000">
            <w:r>
              <w:t>Não</w:t>
            </w:r>
          </w:p>
        </w:tc>
      </w:tr>
      <w:tr w:rsidR="00947F8D" w14:paraId="63EC1CBB" w14:textId="77777777">
        <w:tc>
          <w:tcPr>
            <w:tcW w:w="960" w:type="dxa"/>
          </w:tcPr>
          <w:p w14:paraId="483A7673" w14:textId="77777777" w:rsidR="00947F8D" w:rsidRDefault="00000000">
            <w:r>
              <w:t>estado_civil</w:t>
            </w:r>
          </w:p>
        </w:tc>
        <w:tc>
          <w:tcPr>
            <w:tcW w:w="960" w:type="dxa"/>
          </w:tcPr>
          <w:p w14:paraId="05DEFC89" w14:textId="77777777" w:rsidR="00947F8D" w:rsidRDefault="00000000">
            <w:r>
              <w:t>Armazena o estado civil atual do responsável.</w:t>
            </w:r>
          </w:p>
        </w:tc>
        <w:tc>
          <w:tcPr>
            <w:tcW w:w="960" w:type="dxa"/>
          </w:tcPr>
          <w:p w14:paraId="568AD6AE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275AB2E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D8EB5D0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46E1E19A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298A02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444850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3B14D38" w14:textId="77777777" w:rsidR="00947F8D" w:rsidRDefault="00000000">
            <w:r>
              <w:t>Não</w:t>
            </w:r>
          </w:p>
        </w:tc>
      </w:tr>
      <w:tr w:rsidR="00947F8D" w14:paraId="7AC13C12" w14:textId="77777777">
        <w:tc>
          <w:tcPr>
            <w:tcW w:w="960" w:type="dxa"/>
          </w:tcPr>
          <w:p w14:paraId="74172565" w14:textId="77777777" w:rsidR="00947F8D" w:rsidRDefault="00000000">
            <w:r>
              <w:t>cod_documento</w:t>
            </w:r>
          </w:p>
        </w:tc>
        <w:tc>
          <w:tcPr>
            <w:tcW w:w="960" w:type="dxa"/>
          </w:tcPr>
          <w:p w14:paraId="3702905F" w14:textId="77777777" w:rsidR="00947F8D" w:rsidRDefault="00000000">
            <w:r>
              <w:t>Armazena os documentos do responsável.</w:t>
            </w:r>
          </w:p>
        </w:tc>
        <w:tc>
          <w:tcPr>
            <w:tcW w:w="960" w:type="dxa"/>
          </w:tcPr>
          <w:p w14:paraId="78696FF0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7FF84BC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3814DB1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428E6521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BCA7721" w14:textId="77777777" w:rsidR="00947F8D" w:rsidRDefault="00000000">
            <w:r>
              <w:t>FK</w:t>
            </w:r>
          </w:p>
        </w:tc>
        <w:tc>
          <w:tcPr>
            <w:tcW w:w="960" w:type="dxa"/>
          </w:tcPr>
          <w:p w14:paraId="51492C84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F3DA3C8" w14:textId="77777777" w:rsidR="00947F8D" w:rsidRDefault="00000000">
            <w:r>
              <w:t>Sim</w:t>
            </w:r>
          </w:p>
        </w:tc>
      </w:tr>
      <w:tr w:rsidR="00947F8D" w14:paraId="1E003B1A" w14:textId="77777777">
        <w:tc>
          <w:tcPr>
            <w:tcW w:w="960" w:type="dxa"/>
          </w:tcPr>
          <w:p w14:paraId="622A67A9" w14:textId="77777777" w:rsidR="00947F8D" w:rsidRDefault="00000000">
            <w:r>
              <w:t>cod_endereco</w:t>
            </w:r>
          </w:p>
        </w:tc>
        <w:tc>
          <w:tcPr>
            <w:tcW w:w="960" w:type="dxa"/>
          </w:tcPr>
          <w:p w14:paraId="0FD7B89B" w14:textId="77777777" w:rsidR="00947F8D" w:rsidRDefault="00000000">
            <w:r>
              <w:t>Armazena o endereço do responsável.</w:t>
            </w:r>
          </w:p>
        </w:tc>
        <w:tc>
          <w:tcPr>
            <w:tcW w:w="960" w:type="dxa"/>
          </w:tcPr>
          <w:p w14:paraId="61D1CF99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491610C0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E8D6C5D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42832B17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D18DC36" w14:textId="77777777" w:rsidR="00947F8D" w:rsidRDefault="00000000">
            <w:r>
              <w:t>FK</w:t>
            </w:r>
          </w:p>
        </w:tc>
        <w:tc>
          <w:tcPr>
            <w:tcW w:w="960" w:type="dxa"/>
          </w:tcPr>
          <w:p w14:paraId="7DC4C8B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1546701" w14:textId="77777777" w:rsidR="00947F8D" w:rsidRDefault="00000000">
            <w:r>
              <w:t>Não</w:t>
            </w:r>
          </w:p>
        </w:tc>
      </w:tr>
      <w:tr w:rsidR="00947F8D" w14:paraId="549354A4" w14:textId="77777777">
        <w:tc>
          <w:tcPr>
            <w:tcW w:w="960" w:type="dxa"/>
          </w:tcPr>
          <w:p w14:paraId="09E80E98" w14:textId="77777777" w:rsidR="00947F8D" w:rsidRDefault="00000000">
            <w:r>
              <w:t>genero</w:t>
            </w:r>
          </w:p>
        </w:tc>
        <w:tc>
          <w:tcPr>
            <w:tcW w:w="960" w:type="dxa"/>
          </w:tcPr>
          <w:p w14:paraId="26849A66" w14:textId="77777777" w:rsidR="00947F8D" w:rsidRDefault="00000000">
            <w:r>
              <w:t>Armazena o gênero do responsável.</w:t>
            </w:r>
          </w:p>
        </w:tc>
        <w:tc>
          <w:tcPr>
            <w:tcW w:w="960" w:type="dxa"/>
          </w:tcPr>
          <w:p w14:paraId="48240D97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2A2A2379" w14:textId="77777777" w:rsidR="00947F8D" w:rsidRDefault="00947F8D"/>
        </w:tc>
        <w:tc>
          <w:tcPr>
            <w:tcW w:w="960" w:type="dxa"/>
          </w:tcPr>
          <w:p w14:paraId="2D9FB160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6264703D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232AF20" w14:textId="77777777" w:rsidR="00947F8D" w:rsidRDefault="00000000">
            <w:r>
              <w:t>FK</w:t>
            </w:r>
          </w:p>
        </w:tc>
        <w:tc>
          <w:tcPr>
            <w:tcW w:w="960" w:type="dxa"/>
          </w:tcPr>
          <w:p w14:paraId="2D7525BC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2355F3D" w14:textId="77777777" w:rsidR="00947F8D" w:rsidRDefault="00000000">
            <w:r>
              <w:t>Não</w:t>
            </w:r>
          </w:p>
        </w:tc>
      </w:tr>
      <w:tr w:rsidR="00947F8D" w14:paraId="4A0C79F2" w14:textId="77777777">
        <w:tc>
          <w:tcPr>
            <w:tcW w:w="960" w:type="dxa"/>
          </w:tcPr>
          <w:p w14:paraId="3322FB3C" w14:textId="77777777" w:rsidR="00947F8D" w:rsidRDefault="00000000">
            <w:r>
              <w:t>telefone</w:t>
            </w:r>
          </w:p>
        </w:tc>
        <w:tc>
          <w:tcPr>
            <w:tcW w:w="960" w:type="dxa"/>
          </w:tcPr>
          <w:p w14:paraId="600D0D9A" w14:textId="77777777" w:rsidR="00947F8D" w:rsidRDefault="00000000">
            <w:r>
              <w:t xml:space="preserve">Armazena o número de </w:t>
            </w:r>
            <w:r>
              <w:lastRenderedPageBreak/>
              <w:t>telefone completo do responsável.</w:t>
            </w:r>
          </w:p>
        </w:tc>
        <w:tc>
          <w:tcPr>
            <w:tcW w:w="960" w:type="dxa"/>
          </w:tcPr>
          <w:p w14:paraId="6FCFC0DB" w14:textId="77777777" w:rsidR="00947F8D" w:rsidRDefault="00000000">
            <w:r>
              <w:lastRenderedPageBreak/>
              <w:t>INTEGER</w:t>
            </w:r>
          </w:p>
        </w:tc>
        <w:tc>
          <w:tcPr>
            <w:tcW w:w="960" w:type="dxa"/>
          </w:tcPr>
          <w:p w14:paraId="102691B0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2AFD7CB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1EF64BD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9C7EFFC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64E8CE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E81865C" w14:textId="77777777" w:rsidR="00947F8D" w:rsidRDefault="00000000">
            <w:r>
              <w:t>Sim</w:t>
            </w:r>
          </w:p>
        </w:tc>
      </w:tr>
      <w:tr w:rsidR="00947F8D" w14:paraId="7F3C9B99" w14:textId="77777777">
        <w:tc>
          <w:tcPr>
            <w:tcW w:w="960" w:type="dxa"/>
          </w:tcPr>
          <w:p w14:paraId="5BAF22F0" w14:textId="77777777" w:rsidR="00947F8D" w:rsidRDefault="00000000">
            <w:r>
              <w:t>foto</w:t>
            </w:r>
          </w:p>
        </w:tc>
        <w:tc>
          <w:tcPr>
            <w:tcW w:w="960" w:type="dxa"/>
          </w:tcPr>
          <w:p w14:paraId="68DC2BD9" w14:textId="77777777" w:rsidR="00947F8D" w:rsidRDefault="00000000">
            <w:r>
              <w:t>Armazena a foto do responsável.</w:t>
            </w:r>
          </w:p>
        </w:tc>
        <w:tc>
          <w:tcPr>
            <w:tcW w:w="960" w:type="dxa"/>
          </w:tcPr>
          <w:p w14:paraId="618B1BCA" w14:textId="77777777" w:rsidR="00947F8D" w:rsidRDefault="00000000">
            <w:r>
              <w:t>BLOB</w:t>
            </w:r>
          </w:p>
        </w:tc>
        <w:tc>
          <w:tcPr>
            <w:tcW w:w="960" w:type="dxa"/>
          </w:tcPr>
          <w:p w14:paraId="30B60D2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323FCF7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26AC817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2EFCE7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4D02DA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1734C22" w14:textId="77777777" w:rsidR="00947F8D" w:rsidRDefault="00000000">
            <w:r>
              <w:t>Sim</w:t>
            </w:r>
          </w:p>
        </w:tc>
      </w:tr>
      <w:tr w:rsidR="00947F8D" w14:paraId="453484D0" w14:textId="77777777">
        <w:tc>
          <w:tcPr>
            <w:tcW w:w="960" w:type="dxa"/>
          </w:tcPr>
          <w:p w14:paraId="532A4853" w14:textId="77777777" w:rsidR="00947F8D" w:rsidRDefault="00000000">
            <w:r>
              <w:t>email</w:t>
            </w:r>
          </w:p>
        </w:tc>
        <w:tc>
          <w:tcPr>
            <w:tcW w:w="960" w:type="dxa"/>
          </w:tcPr>
          <w:p w14:paraId="182568DA" w14:textId="77777777" w:rsidR="00947F8D" w:rsidRDefault="00000000">
            <w:r>
              <w:t>Armazena o e-mail responsável.</w:t>
            </w:r>
          </w:p>
        </w:tc>
        <w:tc>
          <w:tcPr>
            <w:tcW w:w="960" w:type="dxa"/>
          </w:tcPr>
          <w:p w14:paraId="6E343EB8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65571CA4" w14:textId="77777777" w:rsidR="00947F8D" w:rsidRDefault="00000000">
            <w:r>
              <w:t>30</w:t>
            </w:r>
          </w:p>
        </w:tc>
        <w:tc>
          <w:tcPr>
            <w:tcW w:w="960" w:type="dxa"/>
          </w:tcPr>
          <w:p w14:paraId="59F2ACE6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4DDFCDE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DEB8C76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078476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15857FE" w14:textId="77777777" w:rsidR="00947F8D" w:rsidRDefault="00000000">
            <w:r>
              <w:t>Sim</w:t>
            </w:r>
          </w:p>
        </w:tc>
      </w:tr>
      <w:tr w:rsidR="00947F8D" w14:paraId="40F306B5" w14:textId="77777777">
        <w:tc>
          <w:tcPr>
            <w:tcW w:w="960" w:type="dxa"/>
          </w:tcPr>
          <w:p w14:paraId="0AD7FBBA" w14:textId="77777777" w:rsidR="00947F8D" w:rsidRDefault="00000000">
            <w:r>
              <w:t>obs</w:t>
            </w:r>
          </w:p>
        </w:tc>
        <w:tc>
          <w:tcPr>
            <w:tcW w:w="960" w:type="dxa"/>
          </w:tcPr>
          <w:p w14:paraId="1AE0D215" w14:textId="77777777" w:rsidR="00947F8D" w:rsidRDefault="00000000">
            <w:r>
              <w:t>Armazena observações do responsável.</w:t>
            </w:r>
          </w:p>
        </w:tc>
        <w:tc>
          <w:tcPr>
            <w:tcW w:w="960" w:type="dxa"/>
          </w:tcPr>
          <w:p w14:paraId="3DE83C5B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116048E7" w14:textId="77777777" w:rsidR="00947F8D" w:rsidRDefault="00000000">
            <w:r>
              <w:t>50</w:t>
            </w:r>
          </w:p>
        </w:tc>
        <w:tc>
          <w:tcPr>
            <w:tcW w:w="960" w:type="dxa"/>
          </w:tcPr>
          <w:p w14:paraId="35D9713A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71D9977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394581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D045C7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B5C59F0" w14:textId="77777777" w:rsidR="00947F8D" w:rsidRDefault="00000000">
            <w:r>
              <w:t>Não</w:t>
            </w:r>
          </w:p>
        </w:tc>
      </w:tr>
    </w:tbl>
    <w:p w14:paraId="46552246" w14:textId="77777777" w:rsidR="00947F8D" w:rsidRDefault="00000000">
      <w:pPr>
        <w:pStyle w:val="Ttulo2"/>
      </w:pPr>
      <w:r>
        <w:t>Documentos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9"/>
        <w:gridCol w:w="1541"/>
        <w:gridCol w:w="1171"/>
        <w:gridCol w:w="1106"/>
        <w:gridCol w:w="960"/>
        <w:gridCol w:w="960"/>
        <w:gridCol w:w="960"/>
        <w:gridCol w:w="960"/>
        <w:gridCol w:w="960"/>
      </w:tblGrid>
      <w:tr w:rsidR="00947F8D" w14:paraId="5F154850" w14:textId="77777777">
        <w:tc>
          <w:tcPr>
            <w:tcW w:w="960" w:type="dxa"/>
          </w:tcPr>
          <w:p w14:paraId="4B10AD13" w14:textId="77777777" w:rsidR="00947F8D" w:rsidRDefault="00000000">
            <w:r>
              <w:t>Nome</w:t>
            </w:r>
          </w:p>
        </w:tc>
        <w:tc>
          <w:tcPr>
            <w:tcW w:w="960" w:type="dxa"/>
          </w:tcPr>
          <w:p w14:paraId="59CC7CFB" w14:textId="77777777" w:rsidR="00947F8D" w:rsidRDefault="00000000">
            <w:r>
              <w:t>Descrição</w:t>
            </w:r>
          </w:p>
        </w:tc>
        <w:tc>
          <w:tcPr>
            <w:tcW w:w="960" w:type="dxa"/>
          </w:tcPr>
          <w:p w14:paraId="14E3832D" w14:textId="77777777" w:rsidR="00947F8D" w:rsidRDefault="00000000">
            <w:r>
              <w:t>Tipo</w:t>
            </w:r>
          </w:p>
        </w:tc>
        <w:tc>
          <w:tcPr>
            <w:tcW w:w="960" w:type="dxa"/>
          </w:tcPr>
          <w:p w14:paraId="772C0E97" w14:textId="77777777" w:rsidR="00947F8D" w:rsidRDefault="00000000">
            <w:r>
              <w:t>Tamanho</w:t>
            </w:r>
          </w:p>
        </w:tc>
        <w:tc>
          <w:tcPr>
            <w:tcW w:w="960" w:type="dxa"/>
          </w:tcPr>
          <w:p w14:paraId="7038AE5D" w14:textId="77777777" w:rsidR="00947F8D" w:rsidRDefault="00000000">
            <w:r>
              <w:t>Nulo</w:t>
            </w:r>
          </w:p>
        </w:tc>
        <w:tc>
          <w:tcPr>
            <w:tcW w:w="960" w:type="dxa"/>
          </w:tcPr>
          <w:p w14:paraId="49861B33" w14:textId="77777777" w:rsidR="00947F8D" w:rsidRDefault="00000000">
            <w:r>
              <w:t>Regra</w:t>
            </w:r>
          </w:p>
        </w:tc>
        <w:tc>
          <w:tcPr>
            <w:tcW w:w="960" w:type="dxa"/>
          </w:tcPr>
          <w:p w14:paraId="38CE3F48" w14:textId="77777777" w:rsidR="00947F8D" w:rsidRDefault="00000000">
            <w:r>
              <w:t>Chave</w:t>
            </w:r>
          </w:p>
        </w:tc>
        <w:tc>
          <w:tcPr>
            <w:tcW w:w="960" w:type="dxa"/>
          </w:tcPr>
          <w:p w14:paraId="5B5E7922" w14:textId="77777777" w:rsidR="00947F8D" w:rsidRDefault="00000000">
            <w:r>
              <w:t>Default</w:t>
            </w:r>
          </w:p>
        </w:tc>
        <w:tc>
          <w:tcPr>
            <w:tcW w:w="960" w:type="dxa"/>
          </w:tcPr>
          <w:p w14:paraId="5259EE3C" w14:textId="77777777" w:rsidR="00947F8D" w:rsidRDefault="00000000">
            <w:r>
              <w:t>Unique</w:t>
            </w:r>
          </w:p>
        </w:tc>
      </w:tr>
      <w:tr w:rsidR="00947F8D" w14:paraId="539C2C41" w14:textId="77777777">
        <w:tc>
          <w:tcPr>
            <w:tcW w:w="960" w:type="dxa"/>
          </w:tcPr>
          <w:p w14:paraId="4E842111" w14:textId="77777777" w:rsidR="00947F8D" w:rsidRDefault="00000000">
            <w:r>
              <w:t>cod</w:t>
            </w:r>
          </w:p>
        </w:tc>
        <w:tc>
          <w:tcPr>
            <w:tcW w:w="960" w:type="dxa"/>
          </w:tcPr>
          <w:p w14:paraId="3DF57A9E" w14:textId="77777777" w:rsidR="00947F8D" w:rsidRDefault="00000000">
            <w:r>
              <w:t>Armazena o código de indentificação de cada registro de documento.</w:t>
            </w:r>
          </w:p>
        </w:tc>
        <w:tc>
          <w:tcPr>
            <w:tcW w:w="960" w:type="dxa"/>
          </w:tcPr>
          <w:p w14:paraId="0D6DD964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4A398A9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C85FA8D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5AE9C23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4CBE33C" w14:textId="77777777" w:rsidR="00947F8D" w:rsidRDefault="00000000">
            <w:r>
              <w:t>PK</w:t>
            </w:r>
          </w:p>
        </w:tc>
        <w:tc>
          <w:tcPr>
            <w:tcW w:w="960" w:type="dxa"/>
          </w:tcPr>
          <w:p w14:paraId="2CD9644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AE94F83" w14:textId="77777777" w:rsidR="00947F8D" w:rsidRDefault="00000000">
            <w:r>
              <w:t>Sim</w:t>
            </w:r>
          </w:p>
        </w:tc>
      </w:tr>
      <w:tr w:rsidR="00947F8D" w14:paraId="2A43AADA" w14:textId="77777777">
        <w:tc>
          <w:tcPr>
            <w:tcW w:w="960" w:type="dxa"/>
          </w:tcPr>
          <w:p w14:paraId="295AA763" w14:textId="77777777" w:rsidR="00947F8D" w:rsidRDefault="00000000">
            <w:r>
              <w:t>cpf</w:t>
            </w:r>
          </w:p>
        </w:tc>
        <w:tc>
          <w:tcPr>
            <w:tcW w:w="960" w:type="dxa"/>
          </w:tcPr>
          <w:p w14:paraId="15D4386A" w14:textId="77777777" w:rsidR="00947F8D" w:rsidRDefault="00000000">
            <w:r>
              <w:t>Armazena o cpf.</w:t>
            </w:r>
          </w:p>
        </w:tc>
        <w:tc>
          <w:tcPr>
            <w:tcW w:w="960" w:type="dxa"/>
          </w:tcPr>
          <w:p w14:paraId="0984FDDF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4E0C12CD" w14:textId="77777777" w:rsidR="00947F8D" w:rsidRDefault="00000000">
            <w:r>
              <w:t>15</w:t>
            </w:r>
          </w:p>
        </w:tc>
        <w:tc>
          <w:tcPr>
            <w:tcW w:w="960" w:type="dxa"/>
          </w:tcPr>
          <w:p w14:paraId="403A248E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11992C8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C4D57A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E28BF77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C462699" w14:textId="77777777" w:rsidR="00947F8D" w:rsidRDefault="00000000">
            <w:r>
              <w:t>Sim</w:t>
            </w:r>
          </w:p>
        </w:tc>
      </w:tr>
      <w:tr w:rsidR="00947F8D" w14:paraId="5D486A9F" w14:textId="77777777">
        <w:tc>
          <w:tcPr>
            <w:tcW w:w="960" w:type="dxa"/>
          </w:tcPr>
          <w:p w14:paraId="00FE3D00" w14:textId="77777777" w:rsidR="00947F8D" w:rsidRDefault="00000000">
            <w:r>
              <w:t>rg</w:t>
            </w:r>
          </w:p>
        </w:tc>
        <w:tc>
          <w:tcPr>
            <w:tcW w:w="960" w:type="dxa"/>
          </w:tcPr>
          <w:p w14:paraId="3476C746" w14:textId="77777777" w:rsidR="00947F8D" w:rsidRDefault="00000000">
            <w:r>
              <w:t>Armazena o rg.</w:t>
            </w:r>
          </w:p>
        </w:tc>
        <w:tc>
          <w:tcPr>
            <w:tcW w:w="960" w:type="dxa"/>
          </w:tcPr>
          <w:p w14:paraId="4BC78A98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411CB71B" w14:textId="77777777" w:rsidR="00947F8D" w:rsidRDefault="00000000">
            <w:r>
              <w:t>12</w:t>
            </w:r>
          </w:p>
        </w:tc>
        <w:tc>
          <w:tcPr>
            <w:tcW w:w="960" w:type="dxa"/>
          </w:tcPr>
          <w:p w14:paraId="05A96CB7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4FBC5D2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84E959C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9CE3F7D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86672A2" w14:textId="77777777" w:rsidR="00947F8D" w:rsidRDefault="00000000">
            <w:r>
              <w:t>Sim</w:t>
            </w:r>
          </w:p>
        </w:tc>
      </w:tr>
      <w:tr w:rsidR="00947F8D" w14:paraId="19AFA4B7" w14:textId="77777777">
        <w:tc>
          <w:tcPr>
            <w:tcW w:w="960" w:type="dxa"/>
          </w:tcPr>
          <w:p w14:paraId="3E2F3153" w14:textId="77777777" w:rsidR="00947F8D" w:rsidRDefault="00000000">
            <w:r>
              <w:t>certidao_nascimento</w:t>
            </w:r>
          </w:p>
        </w:tc>
        <w:tc>
          <w:tcPr>
            <w:tcW w:w="960" w:type="dxa"/>
          </w:tcPr>
          <w:p w14:paraId="338415A5" w14:textId="77777777" w:rsidR="00947F8D" w:rsidRDefault="00000000">
            <w:r>
              <w:t>Armazena a Certidão de Nascimento.</w:t>
            </w:r>
          </w:p>
        </w:tc>
        <w:tc>
          <w:tcPr>
            <w:tcW w:w="960" w:type="dxa"/>
          </w:tcPr>
          <w:p w14:paraId="6D3F2245" w14:textId="77777777" w:rsidR="00947F8D" w:rsidRDefault="00000000">
            <w:r>
              <w:t>BLOB</w:t>
            </w:r>
          </w:p>
        </w:tc>
        <w:tc>
          <w:tcPr>
            <w:tcW w:w="960" w:type="dxa"/>
          </w:tcPr>
          <w:p w14:paraId="2A12AE46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9B47AFD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0BDF014C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5417BB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C34747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36520FF" w14:textId="77777777" w:rsidR="00947F8D" w:rsidRDefault="00000000">
            <w:r>
              <w:t>Sim</w:t>
            </w:r>
          </w:p>
        </w:tc>
      </w:tr>
      <w:tr w:rsidR="00947F8D" w14:paraId="380B5455" w14:textId="77777777">
        <w:tc>
          <w:tcPr>
            <w:tcW w:w="960" w:type="dxa"/>
          </w:tcPr>
          <w:p w14:paraId="024EBE4D" w14:textId="77777777" w:rsidR="00947F8D" w:rsidRDefault="00000000">
            <w:r>
              <w:t>rne</w:t>
            </w:r>
          </w:p>
        </w:tc>
        <w:tc>
          <w:tcPr>
            <w:tcW w:w="960" w:type="dxa"/>
          </w:tcPr>
          <w:p w14:paraId="21E73DD5" w14:textId="77777777" w:rsidR="00947F8D" w:rsidRDefault="00000000">
            <w:r>
              <w:t xml:space="preserve">Armazena o Registro Naciolnal de </w:t>
            </w:r>
            <w:r>
              <w:lastRenderedPageBreak/>
              <w:t>Estrangeiros.</w:t>
            </w:r>
          </w:p>
        </w:tc>
        <w:tc>
          <w:tcPr>
            <w:tcW w:w="960" w:type="dxa"/>
          </w:tcPr>
          <w:p w14:paraId="3F3BCE27" w14:textId="77777777" w:rsidR="00947F8D" w:rsidRDefault="00000000">
            <w:r>
              <w:lastRenderedPageBreak/>
              <w:t>VARCHAR</w:t>
            </w:r>
          </w:p>
        </w:tc>
        <w:tc>
          <w:tcPr>
            <w:tcW w:w="960" w:type="dxa"/>
          </w:tcPr>
          <w:p w14:paraId="74607A5E" w14:textId="77777777" w:rsidR="00947F8D" w:rsidRDefault="00000000">
            <w:r>
              <w:t>9</w:t>
            </w:r>
          </w:p>
        </w:tc>
        <w:tc>
          <w:tcPr>
            <w:tcW w:w="960" w:type="dxa"/>
          </w:tcPr>
          <w:p w14:paraId="34435DF0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1777885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FB66EBC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4C3092C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943C5E1" w14:textId="77777777" w:rsidR="00947F8D" w:rsidRDefault="00000000">
            <w:r>
              <w:t>Sim</w:t>
            </w:r>
          </w:p>
        </w:tc>
      </w:tr>
      <w:tr w:rsidR="00947F8D" w14:paraId="0FF19E2C" w14:textId="77777777">
        <w:tc>
          <w:tcPr>
            <w:tcW w:w="960" w:type="dxa"/>
          </w:tcPr>
          <w:p w14:paraId="25AF03A4" w14:textId="77777777" w:rsidR="00947F8D" w:rsidRDefault="00000000">
            <w:r>
              <w:t>carteira_sus</w:t>
            </w:r>
          </w:p>
        </w:tc>
        <w:tc>
          <w:tcPr>
            <w:tcW w:w="960" w:type="dxa"/>
          </w:tcPr>
          <w:p w14:paraId="462B7E59" w14:textId="77777777" w:rsidR="00947F8D" w:rsidRDefault="00000000">
            <w:r>
              <w:t>Armazena a Carteira do SUS.</w:t>
            </w:r>
          </w:p>
        </w:tc>
        <w:tc>
          <w:tcPr>
            <w:tcW w:w="960" w:type="dxa"/>
          </w:tcPr>
          <w:p w14:paraId="0D9AF906" w14:textId="77777777" w:rsidR="00947F8D" w:rsidRDefault="00000000">
            <w:r>
              <w:t>BLOB</w:t>
            </w:r>
          </w:p>
        </w:tc>
        <w:tc>
          <w:tcPr>
            <w:tcW w:w="960" w:type="dxa"/>
          </w:tcPr>
          <w:p w14:paraId="0D5002B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1860944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1E1E522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C42F4A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FB01A2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1E9586A" w14:textId="77777777" w:rsidR="00947F8D" w:rsidRDefault="00000000">
            <w:r>
              <w:t>Sim</w:t>
            </w:r>
          </w:p>
        </w:tc>
      </w:tr>
      <w:tr w:rsidR="00947F8D" w14:paraId="6C1C8151" w14:textId="77777777">
        <w:tc>
          <w:tcPr>
            <w:tcW w:w="960" w:type="dxa"/>
          </w:tcPr>
          <w:p w14:paraId="434DB249" w14:textId="77777777" w:rsidR="00947F8D" w:rsidRDefault="00000000">
            <w:r>
              <w:t>laudo_medico</w:t>
            </w:r>
          </w:p>
        </w:tc>
        <w:tc>
          <w:tcPr>
            <w:tcW w:w="960" w:type="dxa"/>
          </w:tcPr>
          <w:p w14:paraId="16BD6C1F" w14:textId="77777777" w:rsidR="00947F8D" w:rsidRDefault="00000000">
            <w:r>
              <w:t>Armazena o laudo médico.</w:t>
            </w:r>
          </w:p>
        </w:tc>
        <w:tc>
          <w:tcPr>
            <w:tcW w:w="960" w:type="dxa"/>
          </w:tcPr>
          <w:p w14:paraId="7BE98D51" w14:textId="77777777" w:rsidR="00947F8D" w:rsidRDefault="00000000">
            <w:r>
              <w:t>BLOB</w:t>
            </w:r>
          </w:p>
        </w:tc>
        <w:tc>
          <w:tcPr>
            <w:tcW w:w="960" w:type="dxa"/>
          </w:tcPr>
          <w:p w14:paraId="49DF552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7D1EB2C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6B37A716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111E85C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70BE48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E4A86A6" w14:textId="77777777" w:rsidR="00947F8D" w:rsidRDefault="00000000">
            <w:r>
              <w:t>Sim</w:t>
            </w:r>
          </w:p>
        </w:tc>
      </w:tr>
      <w:tr w:rsidR="00947F8D" w14:paraId="74C89273" w14:textId="77777777">
        <w:tc>
          <w:tcPr>
            <w:tcW w:w="960" w:type="dxa"/>
          </w:tcPr>
          <w:p w14:paraId="1C99F9AA" w14:textId="77777777" w:rsidR="00947F8D" w:rsidRDefault="00000000">
            <w:r>
              <w:t>comprovante_residencia</w:t>
            </w:r>
          </w:p>
        </w:tc>
        <w:tc>
          <w:tcPr>
            <w:tcW w:w="960" w:type="dxa"/>
          </w:tcPr>
          <w:p w14:paraId="5A0B9E56" w14:textId="77777777" w:rsidR="00947F8D" w:rsidRDefault="00000000">
            <w:r>
              <w:t>Armazena o comprovante de residência.</w:t>
            </w:r>
          </w:p>
        </w:tc>
        <w:tc>
          <w:tcPr>
            <w:tcW w:w="960" w:type="dxa"/>
          </w:tcPr>
          <w:p w14:paraId="0AC63032" w14:textId="77777777" w:rsidR="00947F8D" w:rsidRDefault="00000000">
            <w:r>
              <w:t>BLOB</w:t>
            </w:r>
          </w:p>
        </w:tc>
        <w:tc>
          <w:tcPr>
            <w:tcW w:w="960" w:type="dxa"/>
          </w:tcPr>
          <w:p w14:paraId="7033B7A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B19FC3B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7EEE267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1479F6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3BB983A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ECBA011" w14:textId="77777777" w:rsidR="00947F8D" w:rsidRDefault="00000000">
            <w:r>
              <w:t>Sim</w:t>
            </w:r>
          </w:p>
        </w:tc>
      </w:tr>
      <w:tr w:rsidR="00947F8D" w14:paraId="73C3C57E" w14:textId="77777777">
        <w:tc>
          <w:tcPr>
            <w:tcW w:w="960" w:type="dxa"/>
          </w:tcPr>
          <w:p w14:paraId="4DA743A8" w14:textId="77777777" w:rsidR="00947F8D" w:rsidRDefault="00000000">
            <w:r>
              <w:t>boletins_ocorrencia</w:t>
            </w:r>
          </w:p>
        </w:tc>
        <w:tc>
          <w:tcPr>
            <w:tcW w:w="960" w:type="dxa"/>
          </w:tcPr>
          <w:p w14:paraId="24DB63DE" w14:textId="77777777" w:rsidR="00947F8D" w:rsidRDefault="00000000">
            <w:r>
              <w:t>Armazena boletins de ocorrência.</w:t>
            </w:r>
          </w:p>
        </w:tc>
        <w:tc>
          <w:tcPr>
            <w:tcW w:w="960" w:type="dxa"/>
          </w:tcPr>
          <w:p w14:paraId="0F92FB57" w14:textId="77777777" w:rsidR="00947F8D" w:rsidRDefault="00000000">
            <w:r>
              <w:t>BLOB</w:t>
            </w:r>
          </w:p>
        </w:tc>
        <w:tc>
          <w:tcPr>
            <w:tcW w:w="960" w:type="dxa"/>
          </w:tcPr>
          <w:p w14:paraId="14C0FB3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A72592D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1FD3F847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1E888F9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0DB6F60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D4CBB8C" w14:textId="77777777" w:rsidR="00947F8D" w:rsidRDefault="00000000">
            <w:r>
              <w:t>Sim</w:t>
            </w:r>
          </w:p>
        </w:tc>
      </w:tr>
      <w:tr w:rsidR="00947F8D" w14:paraId="0C106FC8" w14:textId="77777777">
        <w:tc>
          <w:tcPr>
            <w:tcW w:w="960" w:type="dxa"/>
          </w:tcPr>
          <w:p w14:paraId="387C7899" w14:textId="77777777" w:rsidR="00947F8D" w:rsidRDefault="00000000">
            <w:r>
              <w:t>escolaridade</w:t>
            </w:r>
          </w:p>
        </w:tc>
        <w:tc>
          <w:tcPr>
            <w:tcW w:w="960" w:type="dxa"/>
          </w:tcPr>
          <w:p w14:paraId="1A2B48F2" w14:textId="77777777" w:rsidR="00947F8D" w:rsidRDefault="00000000">
            <w:r>
              <w:t>Armazena a escolaridade.</w:t>
            </w:r>
          </w:p>
        </w:tc>
        <w:tc>
          <w:tcPr>
            <w:tcW w:w="960" w:type="dxa"/>
          </w:tcPr>
          <w:p w14:paraId="099A2AB5" w14:textId="77777777" w:rsidR="00947F8D" w:rsidRDefault="00000000">
            <w:r>
              <w:t>BLOB</w:t>
            </w:r>
          </w:p>
        </w:tc>
        <w:tc>
          <w:tcPr>
            <w:tcW w:w="960" w:type="dxa"/>
          </w:tcPr>
          <w:p w14:paraId="7A651D7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4287BE2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7025472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128340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E61EB9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D987013" w14:textId="77777777" w:rsidR="00947F8D" w:rsidRDefault="00000000">
            <w:r>
              <w:t>Não</w:t>
            </w:r>
          </w:p>
        </w:tc>
      </w:tr>
      <w:tr w:rsidR="00947F8D" w14:paraId="18A87050" w14:textId="77777777">
        <w:tc>
          <w:tcPr>
            <w:tcW w:w="960" w:type="dxa"/>
          </w:tcPr>
          <w:p w14:paraId="6D9D0E44" w14:textId="77777777" w:rsidR="00947F8D" w:rsidRDefault="00000000">
            <w:r>
              <w:t>comurbidade</w:t>
            </w:r>
          </w:p>
        </w:tc>
        <w:tc>
          <w:tcPr>
            <w:tcW w:w="960" w:type="dxa"/>
          </w:tcPr>
          <w:p w14:paraId="3D3932E6" w14:textId="77777777" w:rsidR="00947F8D" w:rsidRDefault="00000000">
            <w:r>
              <w:t>Armazena a comurbidade.</w:t>
            </w:r>
          </w:p>
        </w:tc>
        <w:tc>
          <w:tcPr>
            <w:tcW w:w="960" w:type="dxa"/>
          </w:tcPr>
          <w:p w14:paraId="5662867B" w14:textId="77777777" w:rsidR="00947F8D" w:rsidRDefault="00000000">
            <w:r>
              <w:t>BLOB</w:t>
            </w:r>
          </w:p>
        </w:tc>
        <w:tc>
          <w:tcPr>
            <w:tcW w:w="960" w:type="dxa"/>
          </w:tcPr>
          <w:p w14:paraId="1CCE103A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85137FF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4EDDEA9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27D31C4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7EB0BAA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F2B3BF8" w14:textId="77777777" w:rsidR="00947F8D" w:rsidRDefault="00000000">
            <w:r>
              <w:t>Sim</w:t>
            </w:r>
          </w:p>
        </w:tc>
      </w:tr>
    </w:tbl>
    <w:p w14:paraId="10E97107" w14:textId="77777777" w:rsidR="00947F8D" w:rsidRDefault="00000000">
      <w:pPr>
        <w:pStyle w:val="Ttulo2"/>
      </w:pPr>
      <w:r>
        <w:t>Endereco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1541"/>
        <w:gridCol w:w="1171"/>
        <w:gridCol w:w="1106"/>
        <w:gridCol w:w="960"/>
        <w:gridCol w:w="960"/>
        <w:gridCol w:w="960"/>
        <w:gridCol w:w="960"/>
        <w:gridCol w:w="960"/>
      </w:tblGrid>
      <w:tr w:rsidR="00947F8D" w14:paraId="7B0F5EC9" w14:textId="77777777">
        <w:tc>
          <w:tcPr>
            <w:tcW w:w="960" w:type="dxa"/>
          </w:tcPr>
          <w:p w14:paraId="66A1C35A" w14:textId="77777777" w:rsidR="00947F8D" w:rsidRDefault="00000000">
            <w:r>
              <w:t>Nome</w:t>
            </w:r>
          </w:p>
        </w:tc>
        <w:tc>
          <w:tcPr>
            <w:tcW w:w="960" w:type="dxa"/>
          </w:tcPr>
          <w:p w14:paraId="66D03B2B" w14:textId="77777777" w:rsidR="00947F8D" w:rsidRDefault="00000000">
            <w:r>
              <w:t>Descrição</w:t>
            </w:r>
          </w:p>
        </w:tc>
        <w:tc>
          <w:tcPr>
            <w:tcW w:w="960" w:type="dxa"/>
          </w:tcPr>
          <w:p w14:paraId="5D7ADAE7" w14:textId="77777777" w:rsidR="00947F8D" w:rsidRDefault="00000000">
            <w:r>
              <w:t>Tipo</w:t>
            </w:r>
          </w:p>
        </w:tc>
        <w:tc>
          <w:tcPr>
            <w:tcW w:w="960" w:type="dxa"/>
          </w:tcPr>
          <w:p w14:paraId="4D2CBA8A" w14:textId="77777777" w:rsidR="00947F8D" w:rsidRDefault="00000000">
            <w:r>
              <w:t>Tamanho</w:t>
            </w:r>
          </w:p>
        </w:tc>
        <w:tc>
          <w:tcPr>
            <w:tcW w:w="960" w:type="dxa"/>
          </w:tcPr>
          <w:p w14:paraId="47FD2C2E" w14:textId="77777777" w:rsidR="00947F8D" w:rsidRDefault="00000000">
            <w:r>
              <w:t>Nulo</w:t>
            </w:r>
          </w:p>
        </w:tc>
        <w:tc>
          <w:tcPr>
            <w:tcW w:w="960" w:type="dxa"/>
          </w:tcPr>
          <w:p w14:paraId="5694B7B4" w14:textId="77777777" w:rsidR="00947F8D" w:rsidRDefault="00000000">
            <w:r>
              <w:t>Regra</w:t>
            </w:r>
          </w:p>
        </w:tc>
        <w:tc>
          <w:tcPr>
            <w:tcW w:w="960" w:type="dxa"/>
          </w:tcPr>
          <w:p w14:paraId="225849D0" w14:textId="77777777" w:rsidR="00947F8D" w:rsidRDefault="00000000">
            <w:r>
              <w:t>Chave</w:t>
            </w:r>
          </w:p>
        </w:tc>
        <w:tc>
          <w:tcPr>
            <w:tcW w:w="960" w:type="dxa"/>
          </w:tcPr>
          <w:p w14:paraId="301466BD" w14:textId="77777777" w:rsidR="00947F8D" w:rsidRDefault="00000000">
            <w:r>
              <w:t>Default</w:t>
            </w:r>
          </w:p>
        </w:tc>
        <w:tc>
          <w:tcPr>
            <w:tcW w:w="960" w:type="dxa"/>
          </w:tcPr>
          <w:p w14:paraId="19B620A7" w14:textId="77777777" w:rsidR="00947F8D" w:rsidRDefault="00000000">
            <w:r>
              <w:t>Unique</w:t>
            </w:r>
          </w:p>
        </w:tc>
      </w:tr>
      <w:tr w:rsidR="00947F8D" w14:paraId="561171B3" w14:textId="77777777">
        <w:tc>
          <w:tcPr>
            <w:tcW w:w="960" w:type="dxa"/>
          </w:tcPr>
          <w:p w14:paraId="17B44719" w14:textId="77777777" w:rsidR="00947F8D" w:rsidRDefault="00000000">
            <w:r>
              <w:t>cod</w:t>
            </w:r>
          </w:p>
        </w:tc>
        <w:tc>
          <w:tcPr>
            <w:tcW w:w="960" w:type="dxa"/>
          </w:tcPr>
          <w:p w14:paraId="7A184A24" w14:textId="77777777" w:rsidR="00947F8D" w:rsidRDefault="00000000">
            <w:r>
              <w:t>Armazena o código de indentificação de cada registro de endereço.</w:t>
            </w:r>
          </w:p>
        </w:tc>
        <w:tc>
          <w:tcPr>
            <w:tcW w:w="960" w:type="dxa"/>
          </w:tcPr>
          <w:p w14:paraId="10E152E6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2F35F2E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3B58933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265D433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2E87F14" w14:textId="77777777" w:rsidR="00947F8D" w:rsidRDefault="00000000">
            <w:r>
              <w:t>PK</w:t>
            </w:r>
          </w:p>
        </w:tc>
        <w:tc>
          <w:tcPr>
            <w:tcW w:w="960" w:type="dxa"/>
          </w:tcPr>
          <w:p w14:paraId="0C6003E7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A825C07" w14:textId="77777777" w:rsidR="00947F8D" w:rsidRDefault="00000000">
            <w:r>
              <w:t>Sim</w:t>
            </w:r>
          </w:p>
        </w:tc>
      </w:tr>
      <w:tr w:rsidR="00947F8D" w14:paraId="70D4A255" w14:textId="77777777">
        <w:tc>
          <w:tcPr>
            <w:tcW w:w="960" w:type="dxa"/>
          </w:tcPr>
          <w:p w14:paraId="7643D536" w14:textId="77777777" w:rsidR="00947F8D" w:rsidRDefault="00000000">
            <w:r>
              <w:t>uf</w:t>
            </w:r>
          </w:p>
        </w:tc>
        <w:tc>
          <w:tcPr>
            <w:tcW w:w="960" w:type="dxa"/>
          </w:tcPr>
          <w:p w14:paraId="23577C1E" w14:textId="77777777" w:rsidR="00947F8D" w:rsidRDefault="00000000">
            <w:r>
              <w:t>Armazena a Unidade Federativa.</w:t>
            </w:r>
          </w:p>
        </w:tc>
        <w:tc>
          <w:tcPr>
            <w:tcW w:w="960" w:type="dxa"/>
          </w:tcPr>
          <w:p w14:paraId="6E415C58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5C8086D1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9C0DAAA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06918454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78E3275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5325EDD" w14:textId="77777777" w:rsidR="00947F8D" w:rsidRDefault="00000000">
            <w:r>
              <w:t>SC</w:t>
            </w:r>
          </w:p>
        </w:tc>
        <w:tc>
          <w:tcPr>
            <w:tcW w:w="960" w:type="dxa"/>
          </w:tcPr>
          <w:p w14:paraId="386E0C24" w14:textId="77777777" w:rsidR="00947F8D" w:rsidRDefault="00000000">
            <w:r>
              <w:t>Não</w:t>
            </w:r>
          </w:p>
        </w:tc>
      </w:tr>
      <w:tr w:rsidR="00947F8D" w14:paraId="2FF087E8" w14:textId="77777777">
        <w:tc>
          <w:tcPr>
            <w:tcW w:w="960" w:type="dxa"/>
          </w:tcPr>
          <w:p w14:paraId="28648E3E" w14:textId="77777777" w:rsidR="00947F8D" w:rsidRDefault="00000000">
            <w:r>
              <w:t>cidade</w:t>
            </w:r>
          </w:p>
        </w:tc>
        <w:tc>
          <w:tcPr>
            <w:tcW w:w="960" w:type="dxa"/>
          </w:tcPr>
          <w:p w14:paraId="34B1A1A3" w14:textId="77777777" w:rsidR="00947F8D" w:rsidRDefault="00000000">
            <w:r>
              <w:t>Armazena a cidade.</w:t>
            </w:r>
          </w:p>
        </w:tc>
        <w:tc>
          <w:tcPr>
            <w:tcW w:w="960" w:type="dxa"/>
          </w:tcPr>
          <w:p w14:paraId="1D92BE23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219508FA" w14:textId="77777777" w:rsidR="00947F8D" w:rsidRDefault="00000000">
            <w:r>
              <w:t>25</w:t>
            </w:r>
          </w:p>
        </w:tc>
        <w:tc>
          <w:tcPr>
            <w:tcW w:w="960" w:type="dxa"/>
          </w:tcPr>
          <w:p w14:paraId="6D862480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4E333FD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F258A0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E2DF839" w14:textId="77777777" w:rsidR="00947F8D" w:rsidRDefault="00000000">
            <w:r>
              <w:t>Passo de Torres</w:t>
            </w:r>
          </w:p>
        </w:tc>
        <w:tc>
          <w:tcPr>
            <w:tcW w:w="960" w:type="dxa"/>
          </w:tcPr>
          <w:p w14:paraId="4498AB4D" w14:textId="77777777" w:rsidR="00947F8D" w:rsidRDefault="00000000">
            <w:r>
              <w:t>Não</w:t>
            </w:r>
          </w:p>
        </w:tc>
      </w:tr>
      <w:tr w:rsidR="00947F8D" w14:paraId="17980692" w14:textId="77777777">
        <w:tc>
          <w:tcPr>
            <w:tcW w:w="960" w:type="dxa"/>
          </w:tcPr>
          <w:p w14:paraId="399AAE71" w14:textId="77777777" w:rsidR="00947F8D" w:rsidRDefault="00000000">
            <w:r>
              <w:t>bairro</w:t>
            </w:r>
          </w:p>
        </w:tc>
        <w:tc>
          <w:tcPr>
            <w:tcW w:w="960" w:type="dxa"/>
          </w:tcPr>
          <w:p w14:paraId="7E22F2BF" w14:textId="77777777" w:rsidR="00947F8D" w:rsidRDefault="00000000">
            <w:r>
              <w:t xml:space="preserve">Armazena o </w:t>
            </w:r>
            <w:r>
              <w:lastRenderedPageBreak/>
              <w:t>bairro.</w:t>
            </w:r>
          </w:p>
        </w:tc>
        <w:tc>
          <w:tcPr>
            <w:tcW w:w="960" w:type="dxa"/>
          </w:tcPr>
          <w:p w14:paraId="1DC79774" w14:textId="77777777" w:rsidR="00947F8D" w:rsidRDefault="00000000">
            <w:r>
              <w:lastRenderedPageBreak/>
              <w:t>VARCHAR</w:t>
            </w:r>
          </w:p>
        </w:tc>
        <w:tc>
          <w:tcPr>
            <w:tcW w:w="960" w:type="dxa"/>
          </w:tcPr>
          <w:p w14:paraId="0D09FF9B" w14:textId="77777777" w:rsidR="00947F8D" w:rsidRDefault="00000000">
            <w:r>
              <w:t>20</w:t>
            </w:r>
          </w:p>
        </w:tc>
        <w:tc>
          <w:tcPr>
            <w:tcW w:w="960" w:type="dxa"/>
          </w:tcPr>
          <w:p w14:paraId="539F9534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2C2BD910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933073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5A9937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58C0490" w14:textId="77777777" w:rsidR="00947F8D" w:rsidRDefault="00000000">
            <w:r>
              <w:t>Não</w:t>
            </w:r>
          </w:p>
        </w:tc>
      </w:tr>
      <w:tr w:rsidR="00947F8D" w14:paraId="6D1E9708" w14:textId="77777777">
        <w:tc>
          <w:tcPr>
            <w:tcW w:w="960" w:type="dxa"/>
          </w:tcPr>
          <w:p w14:paraId="3E40C510" w14:textId="77777777" w:rsidR="00947F8D" w:rsidRDefault="00000000">
            <w:r>
              <w:t>rua</w:t>
            </w:r>
          </w:p>
        </w:tc>
        <w:tc>
          <w:tcPr>
            <w:tcW w:w="960" w:type="dxa"/>
          </w:tcPr>
          <w:p w14:paraId="55D4CF3A" w14:textId="77777777" w:rsidR="00947F8D" w:rsidRDefault="00000000">
            <w:r>
              <w:t>Armazena a rua.</w:t>
            </w:r>
          </w:p>
        </w:tc>
        <w:tc>
          <w:tcPr>
            <w:tcW w:w="960" w:type="dxa"/>
          </w:tcPr>
          <w:p w14:paraId="601ECACC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1856CF13" w14:textId="77777777" w:rsidR="00947F8D" w:rsidRDefault="00000000">
            <w:r>
              <w:t>40</w:t>
            </w:r>
          </w:p>
        </w:tc>
        <w:tc>
          <w:tcPr>
            <w:tcW w:w="960" w:type="dxa"/>
          </w:tcPr>
          <w:p w14:paraId="5552D302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6575DC06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586CC6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4F5BD59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11EFEB8" w14:textId="77777777" w:rsidR="00947F8D" w:rsidRDefault="00000000">
            <w:r>
              <w:t>Não</w:t>
            </w:r>
          </w:p>
        </w:tc>
      </w:tr>
      <w:tr w:rsidR="00947F8D" w14:paraId="0D649C5A" w14:textId="77777777">
        <w:tc>
          <w:tcPr>
            <w:tcW w:w="960" w:type="dxa"/>
          </w:tcPr>
          <w:p w14:paraId="499504F8" w14:textId="77777777" w:rsidR="00947F8D" w:rsidRDefault="00000000">
            <w:r>
              <w:t>numero</w:t>
            </w:r>
          </w:p>
        </w:tc>
        <w:tc>
          <w:tcPr>
            <w:tcW w:w="960" w:type="dxa"/>
          </w:tcPr>
          <w:p w14:paraId="74EC69B2" w14:textId="77777777" w:rsidR="00947F8D" w:rsidRDefault="00000000">
            <w:r>
              <w:t>Armazena o número da casa.</w:t>
            </w:r>
          </w:p>
        </w:tc>
        <w:tc>
          <w:tcPr>
            <w:tcW w:w="960" w:type="dxa"/>
          </w:tcPr>
          <w:p w14:paraId="2C9FB612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0618934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7D7C4BD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2BA389B6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3BE6D91E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224311D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17CD783" w14:textId="77777777" w:rsidR="00947F8D" w:rsidRDefault="00000000">
            <w:r>
              <w:t>Não</w:t>
            </w:r>
          </w:p>
        </w:tc>
      </w:tr>
    </w:tbl>
    <w:p w14:paraId="67CEE16A" w14:textId="77777777" w:rsidR="00947F8D" w:rsidRDefault="00000000">
      <w:pPr>
        <w:pStyle w:val="Ttulo2"/>
      </w:pPr>
      <w:r>
        <w:t>Genero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1"/>
        <w:gridCol w:w="1419"/>
        <w:gridCol w:w="1171"/>
        <w:gridCol w:w="1106"/>
        <w:gridCol w:w="960"/>
        <w:gridCol w:w="960"/>
        <w:gridCol w:w="960"/>
        <w:gridCol w:w="960"/>
        <w:gridCol w:w="960"/>
      </w:tblGrid>
      <w:tr w:rsidR="00947F8D" w14:paraId="23366D69" w14:textId="77777777">
        <w:tc>
          <w:tcPr>
            <w:tcW w:w="960" w:type="dxa"/>
          </w:tcPr>
          <w:p w14:paraId="06AA8C9B" w14:textId="77777777" w:rsidR="00947F8D" w:rsidRDefault="00000000">
            <w:r>
              <w:t>Nome</w:t>
            </w:r>
          </w:p>
        </w:tc>
        <w:tc>
          <w:tcPr>
            <w:tcW w:w="960" w:type="dxa"/>
          </w:tcPr>
          <w:p w14:paraId="57E0DBC4" w14:textId="77777777" w:rsidR="00947F8D" w:rsidRDefault="00000000">
            <w:r>
              <w:t>Descrição</w:t>
            </w:r>
          </w:p>
        </w:tc>
        <w:tc>
          <w:tcPr>
            <w:tcW w:w="960" w:type="dxa"/>
          </w:tcPr>
          <w:p w14:paraId="685BD6A7" w14:textId="77777777" w:rsidR="00947F8D" w:rsidRDefault="00000000">
            <w:r>
              <w:t>Tipo</w:t>
            </w:r>
          </w:p>
        </w:tc>
        <w:tc>
          <w:tcPr>
            <w:tcW w:w="960" w:type="dxa"/>
          </w:tcPr>
          <w:p w14:paraId="2646A674" w14:textId="77777777" w:rsidR="00947F8D" w:rsidRDefault="00000000">
            <w:r>
              <w:t>Tamanho</w:t>
            </w:r>
          </w:p>
        </w:tc>
        <w:tc>
          <w:tcPr>
            <w:tcW w:w="960" w:type="dxa"/>
          </w:tcPr>
          <w:p w14:paraId="7F6C6530" w14:textId="77777777" w:rsidR="00947F8D" w:rsidRDefault="00000000">
            <w:r>
              <w:t>Nulo</w:t>
            </w:r>
          </w:p>
        </w:tc>
        <w:tc>
          <w:tcPr>
            <w:tcW w:w="960" w:type="dxa"/>
          </w:tcPr>
          <w:p w14:paraId="7C72D35A" w14:textId="77777777" w:rsidR="00947F8D" w:rsidRDefault="00000000">
            <w:r>
              <w:t>Regra</w:t>
            </w:r>
          </w:p>
        </w:tc>
        <w:tc>
          <w:tcPr>
            <w:tcW w:w="960" w:type="dxa"/>
          </w:tcPr>
          <w:p w14:paraId="5C2319B5" w14:textId="77777777" w:rsidR="00947F8D" w:rsidRDefault="00000000">
            <w:r>
              <w:t>Chave</w:t>
            </w:r>
          </w:p>
        </w:tc>
        <w:tc>
          <w:tcPr>
            <w:tcW w:w="960" w:type="dxa"/>
          </w:tcPr>
          <w:p w14:paraId="499E11E4" w14:textId="77777777" w:rsidR="00947F8D" w:rsidRDefault="00000000">
            <w:r>
              <w:t>Default</w:t>
            </w:r>
          </w:p>
        </w:tc>
        <w:tc>
          <w:tcPr>
            <w:tcW w:w="960" w:type="dxa"/>
          </w:tcPr>
          <w:p w14:paraId="50212933" w14:textId="77777777" w:rsidR="00947F8D" w:rsidRDefault="00000000">
            <w:r>
              <w:t>Unique</w:t>
            </w:r>
          </w:p>
        </w:tc>
      </w:tr>
      <w:tr w:rsidR="00947F8D" w14:paraId="70048A36" w14:textId="77777777">
        <w:tc>
          <w:tcPr>
            <w:tcW w:w="960" w:type="dxa"/>
          </w:tcPr>
          <w:p w14:paraId="7A100D7D" w14:textId="77777777" w:rsidR="00947F8D" w:rsidRDefault="00000000">
            <w:r>
              <w:t>cod</w:t>
            </w:r>
          </w:p>
        </w:tc>
        <w:tc>
          <w:tcPr>
            <w:tcW w:w="960" w:type="dxa"/>
          </w:tcPr>
          <w:p w14:paraId="54E26507" w14:textId="77777777" w:rsidR="00947F8D" w:rsidRDefault="00000000">
            <w:r>
              <w:t>Armazena o código de indetificação de cada registro de gênero.</w:t>
            </w:r>
          </w:p>
        </w:tc>
        <w:tc>
          <w:tcPr>
            <w:tcW w:w="960" w:type="dxa"/>
          </w:tcPr>
          <w:p w14:paraId="0C4A97AF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24A9DBC2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3606A62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44DE015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3E5B12F" w14:textId="77777777" w:rsidR="00947F8D" w:rsidRDefault="00000000">
            <w:r>
              <w:t>PK</w:t>
            </w:r>
          </w:p>
        </w:tc>
        <w:tc>
          <w:tcPr>
            <w:tcW w:w="960" w:type="dxa"/>
          </w:tcPr>
          <w:p w14:paraId="6DCB1E5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4587170" w14:textId="77777777" w:rsidR="00947F8D" w:rsidRDefault="00000000">
            <w:r>
              <w:t>Sim</w:t>
            </w:r>
          </w:p>
        </w:tc>
      </w:tr>
      <w:tr w:rsidR="00947F8D" w14:paraId="0A21CD72" w14:textId="77777777">
        <w:tc>
          <w:tcPr>
            <w:tcW w:w="960" w:type="dxa"/>
          </w:tcPr>
          <w:p w14:paraId="7937201E" w14:textId="77777777" w:rsidR="00947F8D" w:rsidRDefault="00000000">
            <w:r>
              <w:t>descricao</w:t>
            </w:r>
          </w:p>
        </w:tc>
        <w:tc>
          <w:tcPr>
            <w:tcW w:w="960" w:type="dxa"/>
          </w:tcPr>
          <w:p w14:paraId="52D80B52" w14:textId="77777777" w:rsidR="00947F8D" w:rsidRDefault="00000000">
            <w:r>
              <w:t>Armazena a descrição do gênero.</w:t>
            </w:r>
          </w:p>
        </w:tc>
        <w:tc>
          <w:tcPr>
            <w:tcW w:w="960" w:type="dxa"/>
          </w:tcPr>
          <w:p w14:paraId="45371C56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6E46D705" w14:textId="77777777" w:rsidR="00947F8D" w:rsidRDefault="00000000">
            <w:r>
              <w:t>20</w:t>
            </w:r>
          </w:p>
        </w:tc>
        <w:tc>
          <w:tcPr>
            <w:tcW w:w="960" w:type="dxa"/>
          </w:tcPr>
          <w:p w14:paraId="2EB3DB78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44F75FCA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1229003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05FBB5CF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47A7D33" w14:textId="77777777" w:rsidR="00947F8D" w:rsidRDefault="00000000">
            <w:r>
              <w:t>Não</w:t>
            </w:r>
          </w:p>
        </w:tc>
      </w:tr>
    </w:tbl>
    <w:p w14:paraId="4DD33F91" w14:textId="77777777" w:rsidR="00947F8D" w:rsidRDefault="00000000">
      <w:pPr>
        <w:pStyle w:val="Ttulo2"/>
      </w:pPr>
      <w:r>
        <w:t xml:space="preserve">Comorbidade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1"/>
        <w:gridCol w:w="1507"/>
        <w:gridCol w:w="1171"/>
        <w:gridCol w:w="1106"/>
        <w:gridCol w:w="960"/>
        <w:gridCol w:w="960"/>
        <w:gridCol w:w="960"/>
        <w:gridCol w:w="960"/>
        <w:gridCol w:w="960"/>
      </w:tblGrid>
      <w:tr w:rsidR="00947F8D" w14:paraId="20DC0076" w14:textId="77777777">
        <w:tc>
          <w:tcPr>
            <w:tcW w:w="960" w:type="dxa"/>
          </w:tcPr>
          <w:p w14:paraId="3C3A7D82" w14:textId="77777777" w:rsidR="00947F8D" w:rsidRDefault="00000000">
            <w:r>
              <w:t>Nome</w:t>
            </w:r>
          </w:p>
        </w:tc>
        <w:tc>
          <w:tcPr>
            <w:tcW w:w="960" w:type="dxa"/>
          </w:tcPr>
          <w:p w14:paraId="2AEDCA48" w14:textId="77777777" w:rsidR="00947F8D" w:rsidRDefault="00000000">
            <w:r>
              <w:t>Descrição</w:t>
            </w:r>
          </w:p>
        </w:tc>
        <w:tc>
          <w:tcPr>
            <w:tcW w:w="960" w:type="dxa"/>
          </w:tcPr>
          <w:p w14:paraId="7F75EEC4" w14:textId="77777777" w:rsidR="00947F8D" w:rsidRDefault="00000000">
            <w:r>
              <w:t>Tipo</w:t>
            </w:r>
          </w:p>
        </w:tc>
        <w:tc>
          <w:tcPr>
            <w:tcW w:w="960" w:type="dxa"/>
          </w:tcPr>
          <w:p w14:paraId="6A55C166" w14:textId="77777777" w:rsidR="00947F8D" w:rsidRDefault="00000000">
            <w:r>
              <w:t>Tamanho</w:t>
            </w:r>
          </w:p>
        </w:tc>
        <w:tc>
          <w:tcPr>
            <w:tcW w:w="960" w:type="dxa"/>
          </w:tcPr>
          <w:p w14:paraId="76E94AFB" w14:textId="77777777" w:rsidR="00947F8D" w:rsidRDefault="00000000">
            <w:r>
              <w:t>Nulo</w:t>
            </w:r>
          </w:p>
        </w:tc>
        <w:tc>
          <w:tcPr>
            <w:tcW w:w="960" w:type="dxa"/>
          </w:tcPr>
          <w:p w14:paraId="6EEE72B8" w14:textId="77777777" w:rsidR="00947F8D" w:rsidRDefault="00000000">
            <w:r>
              <w:t>Regra</w:t>
            </w:r>
          </w:p>
        </w:tc>
        <w:tc>
          <w:tcPr>
            <w:tcW w:w="960" w:type="dxa"/>
          </w:tcPr>
          <w:p w14:paraId="4CB400A4" w14:textId="77777777" w:rsidR="00947F8D" w:rsidRDefault="00000000">
            <w:r>
              <w:t>Chave</w:t>
            </w:r>
          </w:p>
        </w:tc>
        <w:tc>
          <w:tcPr>
            <w:tcW w:w="960" w:type="dxa"/>
          </w:tcPr>
          <w:p w14:paraId="308980E6" w14:textId="77777777" w:rsidR="00947F8D" w:rsidRDefault="00000000">
            <w:r>
              <w:t>Default</w:t>
            </w:r>
          </w:p>
        </w:tc>
        <w:tc>
          <w:tcPr>
            <w:tcW w:w="960" w:type="dxa"/>
          </w:tcPr>
          <w:p w14:paraId="2622D1EC" w14:textId="77777777" w:rsidR="00947F8D" w:rsidRDefault="00000000">
            <w:r>
              <w:t>Unique</w:t>
            </w:r>
          </w:p>
        </w:tc>
      </w:tr>
      <w:tr w:rsidR="00947F8D" w14:paraId="4B431F1D" w14:textId="77777777">
        <w:tc>
          <w:tcPr>
            <w:tcW w:w="960" w:type="dxa"/>
          </w:tcPr>
          <w:p w14:paraId="330A6B69" w14:textId="77777777" w:rsidR="00947F8D" w:rsidRDefault="00000000">
            <w:r>
              <w:t>cod</w:t>
            </w:r>
          </w:p>
        </w:tc>
        <w:tc>
          <w:tcPr>
            <w:tcW w:w="960" w:type="dxa"/>
          </w:tcPr>
          <w:p w14:paraId="31C76BFE" w14:textId="77777777" w:rsidR="00947F8D" w:rsidRDefault="00000000">
            <w:r>
              <w:t>Armazena o código de indetificação de cada registro de comorbidade.</w:t>
            </w:r>
          </w:p>
        </w:tc>
        <w:tc>
          <w:tcPr>
            <w:tcW w:w="960" w:type="dxa"/>
          </w:tcPr>
          <w:p w14:paraId="4A86C8BD" w14:textId="77777777" w:rsidR="00947F8D" w:rsidRDefault="00000000">
            <w:r>
              <w:t>INTEGER</w:t>
            </w:r>
          </w:p>
        </w:tc>
        <w:tc>
          <w:tcPr>
            <w:tcW w:w="960" w:type="dxa"/>
          </w:tcPr>
          <w:p w14:paraId="2FCFCFDB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5265CC30" w14:textId="77777777" w:rsidR="00947F8D" w:rsidRDefault="00000000">
            <w:r>
              <w:t>Não</w:t>
            </w:r>
          </w:p>
        </w:tc>
        <w:tc>
          <w:tcPr>
            <w:tcW w:w="960" w:type="dxa"/>
          </w:tcPr>
          <w:p w14:paraId="26574028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C44F586" w14:textId="77777777" w:rsidR="00947F8D" w:rsidRDefault="00000000">
            <w:r>
              <w:t>PK</w:t>
            </w:r>
          </w:p>
        </w:tc>
        <w:tc>
          <w:tcPr>
            <w:tcW w:w="960" w:type="dxa"/>
          </w:tcPr>
          <w:p w14:paraId="7C8C2251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270D7B62" w14:textId="77777777" w:rsidR="00947F8D" w:rsidRDefault="00000000">
            <w:r>
              <w:t>Sim</w:t>
            </w:r>
          </w:p>
        </w:tc>
      </w:tr>
      <w:tr w:rsidR="00947F8D" w14:paraId="13D2BC11" w14:textId="77777777">
        <w:tc>
          <w:tcPr>
            <w:tcW w:w="960" w:type="dxa"/>
          </w:tcPr>
          <w:p w14:paraId="690D846F" w14:textId="77777777" w:rsidR="00947F8D" w:rsidRDefault="00000000">
            <w:r>
              <w:t>descricao</w:t>
            </w:r>
          </w:p>
        </w:tc>
        <w:tc>
          <w:tcPr>
            <w:tcW w:w="960" w:type="dxa"/>
          </w:tcPr>
          <w:p w14:paraId="469E7B8D" w14:textId="77777777" w:rsidR="00947F8D" w:rsidRDefault="00000000">
            <w:r>
              <w:t>Armazena a descrição da comorbidade.</w:t>
            </w:r>
          </w:p>
        </w:tc>
        <w:tc>
          <w:tcPr>
            <w:tcW w:w="960" w:type="dxa"/>
          </w:tcPr>
          <w:p w14:paraId="48F6B946" w14:textId="77777777" w:rsidR="00947F8D" w:rsidRDefault="00000000">
            <w:r>
              <w:t>VARCHAR</w:t>
            </w:r>
          </w:p>
        </w:tc>
        <w:tc>
          <w:tcPr>
            <w:tcW w:w="960" w:type="dxa"/>
          </w:tcPr>
          <w:p w14:paraId="3C2E7F3B" w14:textId="77777777" w:rsidR="00947F8D" w:rsidRDefault="00000000">
            <w:r>
              <w:t>30</w:t>
            </w:r>
          </w:p>
        </w:tc>
        <w:tc>
          <w:tcPr>
            <w:tcW w:w="960" w:type="dxa"/>
          </w:tcPr>
          <w:p w14:paraId="5ED3DB3D" w14:textId="77777777" w:rsidR="00947F8D" w:rsidRDefault="00000000">
            <w:r>
              <w:t>Sim</w:t>
            </w:r>
          </w:p>
        </w:tc>
        <w:tc>
          <w:tcPr>
            <w:tcW w:w="960" w:type="dxa"/>
          </w:tcPr>
          <w:p w14:paraId="008EA714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7BAC5DAA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1E9233D4" w14:textId="77777777" w:rsidR="00947F8D" w:rsidRDefault="00000000">
            <w:r>
              <w:t>-</w:t>
            </w:r>
          </w:p>
        </w:tc>
        <w:tc>
          <w:tcPr>
            <w:tcW w:w="960" w:type="dxa"/>
          </w:tcPr>
          <w:p w14:paraId="69DB0EC6" w14:textId="77777777" w:rsidR="00947F8D" w:rsidRDefault="00000000">
            <w:r>
              <w:t>Não</w:t>
            </w:r>
          </w:p>
        </w:tc>
      </w:tr>
    </w:tbl>
    <w:p w14:paraId="16858E80" w14:textId="77777777" w:rsidR="00C46FEE" w:rsidRDefault="00C46FEE"/>
    <w:sectPr w:rsidR="00C46FEE" w:rsidSect="00F456E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0067624">
    <w:abstractNumId w:val="8"/>
  </w:num>
  <w:num w:numId="2" w16cid:durableId="417752459">
    <w:abstractNumId w:val="6"/>
  </w:num>
  <w:num w:numId="3" w16cid:durableId="367220420">
    <w:abstractNumId w:val="5"/>
  </w:num>
  <w:num w:numId="4" w16cid:durableId="628167387">
    <w:abstractNumId w:val="4"/>
  </w:num>
  <w:num w:numId="5" w16cid:durableId="1021010874">
    <w:abstractNumId w:val="7"/>
  </w:num>
  <w:num w:numId="6" w16cid:durableId="953168117">
    <w:abstractNumId w:val="3"/>
  </w:num>
  <w:num w:numId="7" w16cid:durableId="956564915">
    <w:abstractNumId w:val="2"/>
  </w:num>
  <w:num w:numId="8" w16cid:durableId="1187720506">
    <w:abstractNumId w:val="1"/>
  </w:num>
  <w:num w:numId="9" w16cid:durableId="156606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1C83"/>
    <w:rsid w:val="00947F8D"/>
    <w:rsid w:val="00AA1D8D"/>
    <w:rsid w:val="00B47730"/>
    <w:rsid w:val="00C16F81"/>
    <w:rsid w:val="00C46FEE"/>
    <w:rsid w:val="00CB0664"/>
    <w:rsid w:val="00F456E3"/>
    <w:rsid w:val="00F54B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DC5592"/>
  <w14:defaultImageDpi w14:val="300"/>
  <w15:docId w15:val="{29A7DECB-3A05-4F60-94B5-307FAB10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884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Cliente Farol</cp:lastModifiedBy>
  <cp:revision>3</cp:revision>
  <dcterms:created xsi:type="dcterms:W3CDTF">2013-12-23T23:15:00Z</dcterms:created>
  <dcterms:modified xsi:type="dcterms:W3CDTF">2024-11-08T14:09:00Z</dcterms:modified>
  <cp:category/>
</cp:coreProperties>
</file>